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7030A0"/>
          <w:sz w:val="28"/>
          <w:szCs w:val="28"/>
          <w:lang w:val="en-IN"/>
        </w:rPr>
      </w:pPr>
      <w:bookmarkStart w:id="0" w:name="_GoBack"/>
      <w:bookmarkEnd w:id="0"/>
    </w:p>
    <w:p>
      <w:pPr>
        <w:rPr>
          <w:rFonts w:hint="default"/>
          <w:color w:val="7030A0"/>
          <w:sz w:val="28"/>
          <w:szCs w:val="28"/>
          <w:lang w:val="en-IN"/>
        </w:rPr>
      </w:pPr>
      <w:r>
        <w:rPr>
          <w:rFonts w:hint="default"/>
          <w:color w:val="7030A0"/>
          <w:sz w:val="28"/>
          <w:szCs w:val="28"/>
          <w:lang w:val="en-IN"/>
        </w:rPr>
        <w:t>Section: product display</w:t>
      </w:r>
    </w:p>
    <w:p>
      <w:pPr>
        <w:rPr>
          <w:rFonts w:hint="default"/>
        </w:rPr>
      </w:pPr>
      <w:r>
        <w:rPr>
          <w:rFonts w:hint="default"/>
        </w:rPr>
        <w:t>This CSS code is styling a list of products displayed in a grid. Let's break down the styles:</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display: grid;</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grid-template-columns: repeat(3, 1fr);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gap: 20px;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ilvl w:val="0"/>
          <w:numId w:val="11"/>
        </w:numPr>
        <w:rPr>
          <w:rFonts w:hint="default"/>
        </w:rPr>
      </w:pPr>
      <w:r>
        <w:rPr>
          <w:rFonts w:hint="default"/>
          <w:color w:val="C00000"/>
        </w:rPr>
        <w:t>Display Grid (display: grid;):</w:t>
      </w:r>
    </w:p>
    <w:p>
      <w:pPr>
        <w:rPr>
          <w:rFonts w:hint="default"/>
        </w:rPr>
      </w:pPr>
      <w:r>
        <w:rPr>
          <w:rFonts w:hint="default"/>
        </w:rPr>
        <w:t>This property sets the display type of the element with the class .listProduct to be a grid container.</w:t>
      </w:r>
    </w:p>
    <w:p>
      <w:pPr>
        <w:rPr>
          <w:rFonts w:hint="default"/>
        </w:rPr>
      </w:pPr>
    </w:p>
    <w:p>
      <w:pPr>
        <w:numPr>
          <w:ilvl w:val="0"/>
          <w:numId w:val="11"/>
        </w:numPr>
        <w:ind w:left="0" w:leftChars="0" w:firstLine="0" w:firstLineChars="0"/>
        <w:rPr>
          <w:rFonts w:hint="default"/>
        </w:rPr>
      </w:pPr>
      <w:r>
        <w:rPr>
          <w:rFonts w:hint="default"/>
          <w:color w:val="C00000"/>
        </w:rPr>
        <w:t>Grid Template Columns (grid-template-columns: repeat(3, 1fr);):</w:t>
      </w:r>
    </w:p>
    <w:p>
      <w:pPr>
        <w:rPr>
          <w:rFonts w:hint="default"/>
        </w:rPr>
      </w:pPr>
      <w:r>
        <w:rPr>
          <w:rFonts w:hint="default"/>
        </w:rPr>
        <w:t>This property defines the number and size of columns in the grid. It specifies three columns (repeat(3)) with equal widths (1fr each).</w:t>
      </w:r>
    </w:p>
    <w:p>
      <w:pPr>
        <w:rPr>
          <w:rFonts w:hint="default"/>
        </w:rPr>
      </w:pPr>
    </w:p>
    <w:p>
      <w:pPr>
        <w:numPr>
          <w:ilvl w:val="0"/>
          <w:numId w:val="11"/>
        </w:numPr>
        <w:ind w:left="0" w:leftChars="0" w:firstLine="0" w:firstLineChars="0"/>
        <w:rPr>
          <w:rFonts w:hint="default"/>
          <w:b w:val="0"/>
          <w:bCs w:val="0"/>
        </w:rPr>
      </w:pPr>
      <w:r>
        <w:rPr>
          <w:rFonts w:hint="default"/>
          <w:b w:val="0"/>
          <w:bCs w:val="0"/>
          <w:color w:val="C00000"/>
        </w:rPr>
        <w:t>Gap (gap: 20px;):</w:t>
      </w:r>
    </w:p>
    <w:p>
      <w:pPr>
        <w:rPr>
          <w:rFonts w:hint="default"/>
        </w:rPr>
      </w:pPr>
      <w:r>
        <w:rPr>
          <w:rFonts w:hint="default"/>
        </w:rPr>
        <w:t>This property sets the gap (spacing) between grid items to be 20 pixels.</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img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width: 100%;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height: 430px;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object-fit: cover;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ilvl w:val="0"/>
          <w:numId w:val="0"/>
        </w:numPr>
        <w:rPr>
          <w:rFonts w:hint="default"/>
          <w:color w:val="C00000"/>
        </w:rPr>
      </w:pPr>
      <w:r>
        <w:rPr>
          <w:rFonts w:hint="default"/>
          <w:color w:val="C00000"/>
        </w:rPr>
        <w:t>Image Styles (width, height, object-fit):</w:t>
      </w:r>
    </w:p>
    <w:p>
      <w:pPr>
        <w:numPr>
          <w:ilvl w:val="0"/>
          <w:numId w:val="12"/>
        </w:numPr>
        <w:ind w:left="420" w:leftChars="0" w:hanging="420" w:firstLineChars="0"/>
        <w:rPr>
          <w:rFonts w:hint="default"/>
        </w:rPr>
      </w:pPr>
      <w:r>
        <w:rPr>
          <w:rFonts w:hint="default"/>
        </w:rPr>
        <w:t>Styles for images within elements with the class .item inside .listProduct.</w:t>
      </w:r>
    </w:p>
    <w:p>
      <w:pPr>
        <w:numPr>
          <w:ilvl w:val="0"/>
          <w:numId w:val="12"/>
        </w:numPr>
        <w:ind w:left="420" w:leftChars="0" w:hanging="420" w:firstLineChars="0"/>
        <w:rPr>
          <w:rFonts w:hint="default"/>
        </w:rPr>
      </w:pPr>
      <w:r>
        <w:rPr>
          <w:rFonts w:hint="default"/>
        </w:rPr>
        <w:t>Sets the width to 100%, making the image fill its container.</w:t>
      </w:r>
    </w:p>
    <w:p>
      <w:pPr>
        <w:numPr>
          <w:ilvl w:val="0"/>
          <w:numId w:val="12"/>
        </w:numPr>
        <w:ind w:left="420" w:leftChars="0" w:hanging="420" w:firstLineChars="0"/>
        <w:rPr>
          <w:rFonts w:hint="default"/>
        </w:rPr>
      </w:pPr>
      <w:r>
        <w:rPr>
          <w:rFonts w:hint="default"/>
        </w:rPr>
        <w:t>Sets the height to 430 pixels.</w:t>
      </w:r>
    </w:p>
    <w:p>
      <w:pPr>
        <w:numPr>
          <w:ilvl w:val="0"/>
          <w:numId w:val="12"/>
        </w:numPr>
        <w:ind w:left="420" w:leftChars="0" w:hanging="420" w:firstLineChars="0"/>
        <w:rPr>
          <w:rFonts w:hint="default"/>
        </w:rPr>
      </w:pPr>
      <w:r>
        <w:rPr>
          <w:rFonts w:hint="default"/>
        </w:rPr>
        <w:t>Uses object-fit: cover; to ensure the image covers the entire container while maintaining its aspect ratio.</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position: relative;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Item Styles (position: relative;):</w:t>
      </w:r>
    </w:p>
    <w:p>
      <w:pPr>
        <w:rPr>
          <w:rFonts w:hint="default"/>
        </w:rPr>
      </w:pPr>
      <w:r>
        <w:rPr>
          <w:rFonts w:hint="default"/>
        </w:rPr>
        <w:t xml:space="preserve">Styles for elements with the class .item inside .listProduct. </w:t>
      </w:r>
    </w:p>
    <w:p>
      <w:pPr>
        <w:rPr>
          <w:rFonts w:hint="default"/>
        </w:rPr>
      </w:pPr>
      <w:r>
        <w:rPr>
          <w:rFonts w:hint="default"/>
        </w:rPr>
        <w:t>Setting position: relative; allows absolute positioning of child elements relative to this parent.</w:t>
      </w:r>
    </w:p>
    <w:p>
      <w:pPr>
        <w:rPr>
          <w:rFonts w:hint="default"/>
        </w:rPr>
      </w:pP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h2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font-weight: 700;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font-size: x-large;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numPr>
          <w:ilvl w:val="0"/>
          <w:numId w:val="0"/>
        </w:numPr>
        <w:rPr>
          <w:rFonts w:hint="default"/>
          <w:color w:val="C00000"/>
        </w:rPr>
      </w:pPr>
      <w:r>
        <w:rPr>
          <w:rFonts w:hint="default"/>
          <w:color w:val="C00000"/>
        </w:rPr>
        <w:t>Header Styles (font-weight, font-size):</w:t>
      </w:r>
    </w:p>
    <w:p>
      <w:pPr>
        <w:rPr>
          <w:rFonts w:hint="default"/>
        </w:rPr>
      </w:pPr>
      <w:r>
        <w:rPr>
          <w:rFonts w:hint="default"/>
        </w:rPr>
        <w:t>Styles for h2 elements within elements with the class .item. The font weight is set to 700 (bold), and the font size is set to x-large.</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.price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font-size: x-large;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Price Styles (font-size):</w:t>
      </w:r>
    </w:p>
    <w:p>
      <w:pPr>
        <w:rPr>
          <w:rFonts w:hint="default"/>
        </w:rPr>
      </w:pPr>
      <w:r>
        <w:rPr>
          <w:rFonts w:hint="default"/>
        </w:rPr>
        <w:t>Styles for elements with the class .price inside elements with the class .item. The font size is set to x-large.</w:t>
      </w:r>
    </w:p>
    <w:p>
      <w:pPr>
        <w:rPr>
          <w:rFonts w:hint="default"/>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 button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position: absolute;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top: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left: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background-color: #e6572c;</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color: #fff;</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width: 50%;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border: none;</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padding: 20px 30px;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box-shadow: 0 10px 50px #000;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cursor: pointer;</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transform: translateX(-50%) translateY(100px);</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opacity: 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Button Styles (position, top, left, background-color, etc.):</w:t>
      </w:r>
    </w:p>
    <w:p>
      <w:pPr>
        <w:numPr>
          <w:ilvl w:val="0"/>
          <w:numId w:val="13"/>
        </w:numPr>
        <w:ind w:left="420" w:leftChars="0" w:hanging="420" w:firstLineChars="0"/>
        <w:rPr>
          <w:rFonts w:hint="default"/>
          <w:b w:val="0"/>
          <w:bCs w:val="0"/>
          <w:color w:val="auto"/>
        </w:rPr>
      </w:pPr>
      <w:r>
        <w:rPr>
          <w:rFonts w:hint="default"/>
          <w:b w:val="0"/>
          <w:bCs w:val="0"/>
          <w:color w:val="auto"/>
        </w:rPr>
        <w:t>Styles the button within each item.</w:t>
      </w:r>
    </w:p>
    <w:p>
      <w:pPr>
        <w:numPr>
          <w:ilvl w:val="0"/>
          <w:numId w:val="13"/>
        </w:numPr>
        <w:ind w:left="420" w:leftChars="0" w:hanging="420" w:firstLineChars="0"/>
        <w:rPr>
          <w:rFonts w:hint="default"/>
          <w:b w:val="0"/>
          <w:bCs w:val="0"/>
          <w:color w:val="auto"/>
        </w:rPr>
      </w:pPr>
      <w:r>
        <w:rPr>
          <w:rFonts w:hint="default"/>
          <w:b w:val="0"/>
          <w:bCs w:val="0"/>
          <w:color w:val="auto"/>
        </w:rPr>
        <w:t>Sets the position to absolute, making it positioned relative to the nearest positioned ancestor (in this case, the .item container).</w:t>
      </w:r>
    </w:p>
    <w:p>
      <w:pPr>
        <w:numPr>
          <w:ilvl w:val="0"/>
          <w:numId w:val="13"/>
        </w:numPr>
        <w:ind w:left="420" w:leftChars="0" w:hanging="420" w:firstLineChars="0"/>
        <w:rPr>
          <w:rFonts w:hint="default"/>
          <w:b w:val="0"/>
          <w:bCs w:val="0"/>
          <w:color w:val="auto"/>
        </w:rPr>
      </w:pPr>
      <w:r>
        <w:rPr>
          <w:rFonts w:hint="default"/>
          <w:b w:val="0"/>
          <w:bCs w:val="0"/>
          <w:color w:val="auto"/>
        </w:rPr>
        <w:t>Positions the button at the center of its parent container using top: 50%; left: 50%; and adjusts its position with transform: translateX(-50%) translateY(100px);.</w:t>
      </w:r>
    </w:p>
    <w:p>
      <w:pPr>
        <w:numPr>
          <w:ilvl w:val="0"/>
          <w:numId w:val="13"/>
        </w:numPr>
        <w:ind w:left="420" w:leftChars="0" w:hanging="420" w:firstLineChars="0"/>
        <w:rPr>
          <w:rFonts w:hint="default"/>
          <w:b w:val="0"/>
          <w:bCs w:val="0"/>
          <w:color w:val="auto"/>
        </w:rPr>
      </w:pPr>
      <w:r>
        <w:rPr>
          <w:rFonts w:hint="default"/>
          <w:b w:val="0"/>
          <w:bCs w:val="0"/>
          <w:color w:val="auto"/>
        </w:rPr>
        <w:t>Sets background color, text color, width, padding, and box shadow for a stylized appearance.</w:t>
      </w:r>
    </w:p>
    <w:p>
      <w:pPr>
        <w:numPr>
          <w:ilvl w:val="0"/>
          <w:numId w:val="13"/>
        </w:numPr>
        <w:ind w:left="420" w:leftChars="0" w:hanging="420" w:firstLineChars="0"/>
        <w:rPr>
          <w:rFonts w:hint="default"/>
          <w:b w:val="0"/>
          <w:bCs w:val="0"/>
          <w:color w:val="auto"/>
        </w:rPr>
      </w:pPr>
      <w:r>
        <w:rPr>
          <w:rFonts w:hint="default"/>
          <w:b w:val="0"/>
          <w:bCs w:val="0"/>
          <w:color w:val="auto"/>
        </w:rPr>
        <w:t>Initially sets opacity to 0, making the button invisible.</w:t>
      </w:r>
    </w:p>
    <w:p>
      <w:pPr>
        <w:rPr>
          <w:rFonts w:hint="default"/>
          <w:color w:val="C00000"/>
        </w:rPr>
      </w:pPr>
    </w:p>
    <w:p>
      <w:pPr>
        <w:rPr>
          <w:rFonts w:hint="default"/>
          <w:lang w:val="en-IN"/>
        </w:rPr>
      </w:pPr>
      <w:r>
        <w:rPr>
          <w:rFonts w:hint="default"/>
        </w:rPr>
        <w:t>Css</w:t>
      </w:r>
      <w:r>
        <w:rPr>
          <w:rFonts w:hint="default"/>
          <w:lang w:val="en-IN"/>
        </w:rPr>
        <w:t>-</w:t>
      </w:r>
      <w:r>
        <w:rPr>
          <w:rFonts w:hint="default"/>
        </w:rPr>
        <w:t>code</w:t>
      </w:r>
      <w:r>
        <w:rPr>
          <w:rFonts w:hint="default"/>
          <w:lang w:val="en-IN"/>
        </w:rPr>
        <w:t>:</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.listProduct .item:hover button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transition: 0.5s;</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opacity: 1;</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transform: translateX(-50%) translateY(0);</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w:t>
      </w:r>
    </w:p>
    <w:p>
      <w:pPr>
        <w:rPr>
          <w:rFonts w:hint="default"/>
          <w:color w:val="C00000"/>
        </w:rPr>
      </w:pPr>
      <w:r>
        <w:rPr>
          <w:rFonts w:hint="default"/>
          <w:color w:val="C00000"/>
        </w:rPr>
        <w:t>Button Hover Styles (transition, opacity, transform):</w:t>
      </w:r>
    </w:p>
    <w:p>
      <w:pPr>
        <w:numPr>
          <w:ilvl w:val="0"/>
          <w:numId w:val="14"/>
        </w:numPr>
        <w:ind w:left="420" w:leftChars="0" w:hanging="420" w:firstLineChars="0"/>
        <w:rPr>
          <w:rFonts w:hint="default"/>
        </w:rPr>
      </w:pPr>
      <w:r>
        <w:rPr>
          <w:rFonts w:hint="default"/>
        </w:rPr>
        <w:t>Styles the button when the parent .item is hovered.</w:t>
      </w:r>
    </w:p>
    <w:p>
      <w:pPr>
        <w:numPr>
          <w:ilvl w:val="0"/>
          <w:numId w:val="14"/>
        </w:numPr>
        <w:ind w:left="420" w:leftChars="0" w:hanging="420" w:firstLineChars="0"/>
        <w:rPr>
          <w:rFonts w:hint="default"/>
        </w:rPr>
      </w:pPr>
      <w:r>
        <w:rPr>
          <w:rFonts w:hint="default"/>
        </w:rPr>
        <w:t>Applies a smooth transition over 0.5 seconds for the opacity and transform properties, creating a fade-in effect.</w:t>
      </w:r>
    </w:p>
    <w:p>
      <w:pPr>
        <w:numPr>
          <w:ilvl w:val="0"/>
          <w:numId w:val="14"/>
        </w:numPr>
        <w:ind w:left="420" w:leftChars="0" w:hanging="420" w:firstLineChars="0"/>
        <w:rPr>
          <w:rFonts w:hint="default"/>
        </w:rPr>
      </w:pPr>
      <w:r>
        <w:rPr>
          <w:rFonts w:hint="default"/>
        </w:rPr>
        <w:t>Sets the opacity to 1, making the button visible.</w:t>
      </w:r>
    </w:p>
    <w:p>
      <w:pPr>
        <w:numPr>
          <w:ilvl w:val="0"/>
          <w:numId w:val="14"/>
        </w:numPr>
        <w:ind w:left="420" w:leftChars="0" w:hanging="420" w:firstLineChars="0"/>
        <w:rPr>
          <w:rFonts w:hint="default"/>
        </w:rPr>
      </w:pPr>
      <w:r>
        <w:rPr>
          <w:rFonts w:hint="default"/>
        </w:rPr>
        <w:t>Adjusts the transform to bring the button back to its original position (translateY(0)).</w:t>
      </w:r>
    </w:p>
    <w:p>
      <w:pPr>
        <w:rPr>
          <w:rFonts w:hint="default"/>
        </w:rPr>
      </w:pPr>
    </w:p>
    <w:p>
      <w:pPr>
        <w:rPr>
          <w:rFonts w:hint="default"/>
        </w:rPr>
      </w:pPr>
    </w:p>
    <w:p>
      <w:pPr>
        <w:rPr>
          <w:rFonts w:hint="default"/>
        </w:rPr>
      </w:pPr>
    </w:p>
    <w:p>
      <w:pPr>
        <w:rPr>
          <w:rFonts w:hint="default"/>
          <w:b/>
          <w:bCs/>
          <w:color w:val="7030A0"/>
          <w:sz w:val="28"/>
          <w:szCs w:val="28"/>
          <w:lang w:val="en-IN"/>
        </w:rPr>
      </w:pPr>
      <w:r>
        <w:rPr>
          <w:rFonts w:hint="default"/>
          <w:b/>
          <w:bCs/>
          <w:color w:val="7030A0"/>
          <w:sz w:val="28"/>
          <w:szCs w:val="28"/>
          <w:lang w:val="en-IN"/>
        </w:rPr>
        <w:t xml:space="preserve">Section: </w:t>
      </w:r>
      <w:r>
        <w:rPr>
          <w:rFonts w:hint="default"/>
          <w:b/>
          <w:bCs/>
          <w:color w:val="7030A0"/>
          <w:sz w:val="28"/>
          <w:szCs w:val="28"/>
        </w:rPr>
        <w:t>CSS code for</w:t>
      </w:r>
      <w:r>
        <w:rPr>
          <w:rFonts w:hint="default"/>
          <w:b/>
          <w:bCs/>
          <w:color w:val="7030A0"/>
          <w:sz w:val="28"/>
          <w:szCs w:val="28"/>
          <w:lang w:val="en-IN"/>
        </w:rPr>
        <w:t xml:space="preserve"> </w:t>
      </w:r>
      <w:r>
        <w:rPr>
          <w:rFonts w:hint="default"/>
          <w:b/>
          <w:bCs/>
          <w:color w:val="7030A0"/>
          <w:sz w:val="28"/>
          <w:szCs w:val="28"/>
        </w:rPr>
        <w:t xml:space="preserve">shopping cart </w:t>
      </w:r>
    </w:p>
    <w:p>
      <w:pPr>
        <w:rPr>
          <w:rFonts w:hint="default"/>
        </w:rPr>
      </w:pPr>
      <w:r>
        <w:rPr>
          <w:rFonts w:hint="default"/>
        </w:rPr>
        <w:t>This CSS code is defining styles for a shopping cart interface. Let's break down the key components:</w:t>
      </w:r>
    </w:p>
    <w:p>
      <w:pPr>
        <w:rPr>
          <w:rFonts w:hint="default"/>
        </w:rPr>
      </w:pPr>
    </w:p>
    <w:p>
      <w:pPr>
        <w:rPr>
          <w:rFonts w:hint="default"/>
        </w:rPr>
      </w:pPr>
      <w:r>
        <w:rPr>
          <w:rFonts w:hint="default"/>
          <w:color w:val="C00000"/>
        </w:rPr>
        <w:t>.cart:</w:t>
      </w:r>
    </w:p>
    <w:p>
      <w:pPr>
        <w:rPr>
          <w:rFonts w:hint="default"/>
        </w:rPr>
      </w:pPr>
      <w:r>
        <w:rPr>
          <w:rFonts w:hint="default"/>
        </w:rPr>
        <w:t>Sets the overall styling for the cart container.</w:t>
      </w:r>
    </w:p>
    <w:p>
      <w:pPr>
        <w:rPr>
          <w:rFonts w:hint="default"/>
        </w:rPr>
      </w:pPr>
      <w:r>
        <w:rPr>
          <w:rFonts w:hint="default"/>
        </w:rPr>
        <w:t>Applies a fixed position, making it stay in place while the user scrolls.</w:t>
      </w:r>
    </w:p>
    <w:p>
      <w:pPr>
        <w:rPr>
          <w:rFonts w:hint="default"/>
        </w:rPr>
      </w:pPr>
      <w:r>
        <w:rPr>
          <w:rFonts w:hint="default"/>
        </w:rPr>
        <w:t>Specifies a width of 400 pixels, but with a maximum width of 80% of the viewport width (max-width: 80vw).</w:t>
      </w:r>
    </w:p>
    <w:p>
      <w:pPr>
        <w:rPr>
          <w:rFonts w:hint="default"/>
        </w:rPr>
      </w:pPr>
      <w:r>
        <w:rPr>
          <w:rFonts w:hint="default"/>
        </w:rPr>
        <w:t>Sets the height to 100% of the viewport height (height: 100vh).</w:t>
      </w:r>
    </w:p>
    <w:p>
      <w:pPr>
        <w:rPr>
          <w:rFonts w:hint="default"/>
        </w:rPr>
      </w:pPr>
      <w:r>
        <w:rPr>
          <w:rFonts w:hint="default"/>
        </w:rPr>
        <w:t>Sets the background color to #0E0F11 (a dark color).</w:t>
      </w:r>
    </w:p>
    <w:p>
      <w:pPr>
        <w:rPr>
          <w:rFonts w:hint="default"/>
        </w:rPr>
      </w:pPr>
      <w:r>
        <w:rPr>
          <w:rFonts w:hint="default"/>
        </w:rPr>
        <w:t>Positions it at the top of the viewport (top: 0px).</w:t>
      </w:r>
    </w:p>
    <w:p>
      <w:pPr>
        <w:rPr>
          <w:rFonts w:hint="default"/>
        </w:rPr>
      </w:pPr>
      <w:r>
        <w:rPr>
          <w:rFonts w:hint="default"/>
        </w:rPr>
        <w:t>Initially positions it off-screen to the right (right: -100%) with the intention of animating it into view later.</w:t>
      </w:r>
    </w:p>
    <w:p>
      <w:pPr>
        <w:rPr>
          <w:rFonts w:hint="default"/>
        </w:rPr>
      </w:pPr>
      <w:r>
        <w:rPr>
          <w:rFonts w:hint="default"/>
        </w:rPr>
        <w:t>Uses grid layout with three rows and a 20-pixel gap between them.</w:t>
      </w:r>
    </w:p>
    <w:p>
      <w:pPr>
        <w:rPr>
          <w:rFonts w:hint="default"/>
        </w:rPr>
      </w:pPr>
      <w:r>
        <w:rPr>
          <w:rFonts w:hint="default"/>
        </w:rPr>
        <w:t>Defines a transition effect for the right property over a duration of 1 second.</w:t>
      </w:r>
    </w:p>
    <w:p>
      <w:pPr>
        <w:rPr>
          <w:rFonts w:hint="default"/>
        </w:rPr>
      </w:pPr>
    </w:p>
    <w:p>
      <w:pPr>
        <w:rPr>
          <w:rFonts w:hint="default"/>
        </w:rPr>
      </w:pPr>
      <w:r>
        <w:rPr>
          <w:rFonts w:hint="default"/>
          <w:color w:val="C00000"/>
        </w:rPr>
        <w:t>.cart .buttons .checkout:</w:t>
      </w:r>
    </w:p>
    <w:p>
      <w:pPr>
        <w:rPr>
          <w:rFonts w:hint="default"/>
        </w:rPr>
      </w:pPr>
      <w:r>
        <w:rPr>
          <w:rFonts w:hint="default"/>
        </w:rPr>
        <w:t>Styles the checkout button within the cart.</w:t>
      </w:r>
    </w:p>
    <w:p>
      <w:pPr>
        <w:rPr>
          <w:rFonts w:hint="default"/>
        </w:rPr>
      </w:pPr>
      <w:r>
        <w:rPr>
          <w:rFonts w:hint="default"/>
        </w:rPr>
        <w:t>Sets the background color to #E8BC0E and text color to #000.</w:t>
      </w:r>
    </w:p>
    <w:p>
      <w:pPr>
        <w:rPr>
          <w:rFonts w:hint="default"/>
        </w:rPr>
      </w:pPr>
    </w:p>
    <w:p>
      <w:pPr>
        <w:rPr>
          <w:rFonts w:hint="default"/>
        </w:rPr>
      </w:pPr>
      <w:r>
        <w:rPr>
          <w:rFonts w:hint="default"/>
          <w:color w:val="C00000"/>
        </w:rPr>
        <w:t>.cart h2:</w:t>
      </w:r>
    </w:p>
    <w:p>
      <w:pPr>
        <w:rPr>
          <w:rFonts w:hint="default"/>
        </w:rPr>
      </w:pPr>
      <w:r>
        <w:rPr>
          <w:rFonts w:hint="default"/>
        </w:rPr>
        <w:t>Styles the heading within the cart.</w:t>
      </w:r>
    </w:p>
    <w:p>
      <w:pPr>
        <w:rPr>
          <w:rFonts w:hint="default"/>
        </w:rPr>
      </w:pPr>
      <w:r>
        <w:rPr>
          <w:rFonts w:hint="default"/>
        </w:rPr>
        <w:t>Sets the text color to #E8BC0E.</w:t>
      </w:r>
    </w:p>
    <w:p>
      <w:pPr>
        <w:rPr>
          <w:rFonts w:hint="default"/>
        </w:rPr>
      </w:pPr>
      <w:r>
        <w:rPr>
          <w:rFonts w:hint="default"/>
        </w:rPr>
        <w:t>Adds padding, height, and removes any margin.</w:t>
      </w:r>
    </w:p>
    <w:p>
      <w:pPr>
        <w:rPr>
          <w:rFonts w:hint="default"/>
        </w:rPr>
      </w:pPr>
    </w:p>
    <w:p>
      <w:pPr>
        <w:rPr>
          <w:rFonts w:hint="default"/>
        </w:rPr>
      </w:pPr>
      <w:r>
        <w:rPr>
          <w:rFonts w:hint="default"/>
          <w:color w:val="C00000"/>
        </w:rPr>
        <w:t>.cart .listCart .item:</w:t>
      </w:r>
    </w:p>
    <w:p>
      <w:pPr>
        <w:rPr>
          <w:rFonts w:hint="default"/>
        </w:rPr>
      </w:pPr>
      <w:r>
        <w:rPr>
          <w:rFonts w:hint="default"/>
        </w:rPr>
        <w:t>Styles each item within the cart.</w:t>
      </w:r>
    </w:p>
    <w:p>
      <w:pPr>
        <w:rPr>
          <w:rFonts w:hint="default"/>
        </w:rPr>
      </w:pPr>
      <w:r>
        <w:rPr>
          <w:rFonts w:hint="default"/>
        </w:rPr>
        <w:t>Uses grid layout with three columns: one for an image (50px wide), one for the main content (taking up the available space), and one for the quantity (70px wide).</w:t>
      </w:r>
    </w:p>
    <w:p>
      <w:pPr>
        <w:rPr>
          <w:rFonts w:hint="default"/>
        </w:rPr>
      </w:pPr>
      <w:r>
        <w:rPr>
          <w:rFonts w:hint="default"/>
        </w:rPr>
        <w:t>Aligns items in the center vertically.</w:t>
      </w:r>
    </w:p>
    <w:p>
      <w:pPr>
        <w:rPr>
          <w:rFonts w:hint="default"/>
        </w:rPr>
      </w:pPr>
      <w:r>
        <w:rPr>
          <w:rFonts w:hint="default"/>
        </w:rPr>
        <w:t>Adds a margin at the bottom of each item.</w:t>
      </w:r>
    </w:p>
    <w:p>
      <w:pPr>
        <w:rPr>
          <w:rFonts w:hint="default"/>
        </w:rPr>
      </w:pPr>
    </w:p>
    <w:p>
      <w:pPr>
        <w:rPr>
          <w:rFonts w:hint="default"/>
        </w:rPr>
      </w:pPr>
      <w:r>
        <w:rPr>
          <w:rFonts w:hint="default"/>
          <w:color w:val="C00000"/>
        </w:rPr>
        <w:t>.cart .listCart img:</w:t>
      </w:r>
    </w:p>
    <w:p>
      <w:pPr>
        <w:rPr>
          <w:rFonts w:hint="default"/>
        </w:rPr>
      </w:pPr>
      <w:r>
        <w:rPr>
          <w:rFonts w:hint="default"/>
        </w:rPr>
        <w:t>Styles the images within each cart item.</w:t>
      </w:r>
    </w:p>
    <w:p>
      <w:pPr>
        <w:rPr>
          <w:rFonts w:hint="default"/>
        </w:rPr>
      </w:pPr>
      <w:r>
        <w:rPr>
          <w:rFonts w:hint="default"/>
        </w:rPr>
        <w:t>Sets the width to 100%, making the image fill its container.</w:t>
      </w:r>
    </w:p>
    <w:p>
      <w:pPr>
        <w:rPr>
          <w:rFonts w:hint="default"/>
        </w:rPr>
      </w:pPr>
      <w:r>
        <w:rPr>
          <w:rFonts w:hint="default"/>
        </w:rPr>
        <w:t>Sets the height to 70px.</w:t>
      </w:r>
    </w:p>
    <w:p>
      <w:pPr>
        <w:rPr>
          <w:rFonts w:hint="default"/>
        </w:rPr>
      </w:pPr>
      <w:r>
        <w:rPr>
          <w:rFonts w:hint="default"/>
        </w:rPr>
        <w:t>Uses object-fit: cover; to maintain aspect ratio and cover the container.</w:t>
      </w:r>
    </w:p>
    <w:p>
      <w:pPr>
        <w:rPr>
          <w:rFonts w:hint="default"/>
        </w:rPr>
      </w:pPr>
      <w:r>
        <w:rPr>
          <w:rFonts w:hint="default"/>
        </w:rPr>
        <w:t>Applies a border-radius of 10px for rounded corners.</w:t>
      </w:r>
    </w:p>
    <w:p>
      <w:pPr>
        <w:rPr>
          <w:rFonts w:hint="default"/>
        </w:rPr>
      </w:pPr>
    </w:p>
    <w:p>
      <w:pPr>
        <w:rPr>
          <w:rFonts w:hint="default"/>
          <w:color w:val="C00000"/>
        </w:rPr>
      </w:pPr>
      <w:r>
        <w:rPr>
          <w:rFonts w:hint="default"/>
          <w:color w:val="C00000"/>
        </w:rPr>
        <w:t>.cart .listCart .item .quantity:</w:t>
      </w:r>
    </w:p>
    <w:p>
      <w:pPr>
        <w:rPr>
          <w:rFonts w:hint="default"/>
        </w:rPr>
      </w:pPr>
      <w:r>
        <w:rPr>
          <w:rFonts w:hint="default"/>
        </w:rPr>
        <w:t>Styles the quantity section within each cart item.</w:t>
      </w:r>
    </w:p>
    <w:p>
      <w:pPr>
        <w:rPr>
          <w:rFonts w:hint="default"/>
        </w:rPr>
      </w:pPr>
      <w:r>
        <w:rPr>
          <w:rFonts w:hint="default"/>
        </w:rPr>
        <w:t>Uses flex layout to justify content to the end (right-align).</w:t>
      </w:r>
    </w:p>
    <w:p>
      <w:pPr>
        <w:rPr>
          <w:rFonts w:hint="default"/>
        </w:rPr>
      </w:pPr>
    </w:p>
    <w:p>
      <w:pPr>
        <w:rPr>
          <w:rFonts w:hint="default"/>
        </w:rPr>
      </w:pPr>
      <w:r>
        <w:rPr>
          <w:rFonts w:hint="default"/>
          <w:color w:val="C00000"/>
        </w:rPr>
        <w:t>.cart .listCart .item .quantity span:</w:t>
      </w:r>
    </w:p>
    <w:p>
      <w:pPr>
        <w:rPr>
          <w:rFonts w:hint="default"/>
        </w:rPr>
      </w:pPr>
      <w:r>
        <w:rPr>
          <w:rFonts w:hint="default"/>
        </w:rPr>
        <w:t>Styles the span elements within the quantity section.</w:t>
      </w:r>
    </w:p>
    <w:p>
      <w:pPr>
        <w:rPr>
          <w:rFonts w:hint="default"/>
        </w:rPr>
      </w:pPr>
      <w:r>
        <w:rPr>
          <w:rFonts w:hint="default"/>
        </w:rPr>
        <w:t>Sets a fixed width of 50px and centers the text.</w:t>
      </w:r>
    </w:p>
    <w:p>
      <w:pPr>
        <w:rPr>
          <w:rFonts w:hint="default"/>
        </w:rPr>
      </w:pPr>
    </w:p>
    <w:p>
      <w:pPr>
        <w:rPr>
          <w:rFonts w:hint="default"/>
        </w:rPr>
      </w:pPr>
      <w:r>
        <w:rPr>
          <w:rFonts w:hint="default"/>
          <w:color w:val="C00000"/>
        </w:rPr>
        <w:t>.cart .listCart:</w:t>
      </w:r>
    </w:p>
    <w:p>
      <w:pPr>
        <w:rPr>
          <w:rFonts w:hint="default"/>
        </w:rPr>
      </w:pPr>
      <w:r>
        <w:rPr>
          <w:rFonts w:hint="default"/>
        </w:rPr>
        <w:t>Styles the list of cart items.</w:t>
      </w:r>
    </w:p>
    <w:p>
      <w:pPr>
        <w:rPr>
          <w:rFonts w:hint="default"/>
        </w:rPr>
      </w:pPr>
      <w:r>
        <w:rPr>
          <w:rFonts w:hint="default"/>
        </w:rPr>
        <w:t>Adds padding and enables overflow auto with a scrollbar that is hidden (::-webkit-scrollbar { width: 0; }).</w:t>
      </w:r>
    </w:p>
    <w:p>
      <w:pPr>
        <w:rPr>
          <w:rFonts w:hint="default"/>
        </w:rPr>
      </w:pPr>
    </w:p>
    <w:p>
      <w:pPr>
        <w:rPr>
          <w:rFonts w:hint="default"/>
        </w:rPr>
      </w:pPr>
      <w:r>
        <w:rPr>
          <w:rFonts w:hint="default"/>
          <w:color w:val="C00000"/>
        </w:rPr>
        <w:t>.cart .buttons:</w:t>
      </w:r>
    </w:p>
    <w:p>
      <w:pPr>
        <w:rPr>
          <w:rFonts w:hint="default"/>
        </w:rPr>
      </w:pPr>
      <w:r>
        <w:rPr>
          <w:rFonts w:hint="default"/>
        </w:rPr>
        <w:t>Styles the buttons section at the bottom of the cart.</w:t>
      </w:r>
    </w:p>
    <w:p>
      <w:pPr>
        <w:rPr>
          <w:rFonts w:hint="default"/>
        </w:rPr>
      </w:pPr>
      <w:r>
        <w:rPr>
          <w:rFonts w:hint="default"/>
        </w:rPr>
        <w:t>Uses grid layout with two columns of equal width.</w:t>
      </w:r>
    </w:p>
    <w:p>
      <w:pPr>
        <w:rPr>
          <w:rFonts w:hint="default"/>
        </w:rPr>
      </w:pPr>
      <w:r>
        <w:rPr>
          <w:rFonts w:hint="default"/>
        </w:rPr>
        <w:t>Aligns text to the center.</w:t>
      </w:r>
    </w:p>
    <w:p>
      <w:pPr>
        <w:rPr>
          <w:rFonts w:hint="default"/>
        </w:rPr>
      </w:pPr>
    </w:p>
    <w:p>
      <w:pPr>
        <w:rPr>
          <w:rFonts w:hint="default"/>
        </w:rPr>
      </w:pPr>
      <w:r>
        <w:rPr>
          <w:rFonts w:hint="default"/>
          <w:color w:val="C00000"/>
        </w:rPr>
        <w:t>.cart .buttons div:</w:t>
      </w:r>
    </w:p>
    <w:p>
      <w:pPr>
        <w:rPr>
          <w:rFonts w:hint="default"/>
        </w:rPr>
      </w:pPr>
      <w:r>
        <w:rPr>
          <w:rFonts w:hint="default"/>
        </w:rPr>
        <w:t>Styles the individual buttons within the buttons section.</w:t>
      </w:r>
    </w:p>
    <w:p>
      <w:pPr>
        <w:rPr>
          <w:rFonts w:hint="default"/>
        </w:rPr>
      </w:pPr>
      <w:r>
        <w:rPr>
          <w:rFonts w:hint="default"/>
        </w:rPr>
        <w:t>Sets the background color to #000, aligns content to the center, sets font weight to bold, and uses a pointer cursor.</w:t>
      </w:r>
    </w:p>
    <w:p>
      <w:pPr>
        <w:rPr>
          <w:rFonts w:hint="default"/>
        </w:rPr>
      </w:pPr>
    </w:p>
    <w:p>
      <w:pPr>
        <w:rPr>
          <w:rFonts w:hint="default"/>
        </w:rPr>
      </w:pPr>
      <w:r>
        <w:rPr>
          <w:rFonts w:hint="default"/>
          <w:color w:val="C00000"/>
        </w:rPr>
        <w:t>.cart .buttons a:</w:t>
      </w:r>
    </w:p>
    <w:p>
      <w:pPr>
        <w:rPr>
          <w:rFonts w:hint="default"/>
        </w:rPr>
      </w:pPr>
      <w:r>
        <w:rPr>
          <w:rFonts w:hint="default"/>
        </w:rPr>
        <w:t>Styles the anchor elements within the buttons section.</w:t>
      </w:r>
    </w:p>
    <w:p>
      <w:pPr>
        <w:rPr>
          <w:rFonts w:hint="default"/>
        </w:rPr>
      </w:pPr>
      <w:r>
        <w:rPr>
          <w:rFonts w:hint="default"/>
        </w:rPr>
        <w:t>Sets text color to #fff and removes text decoration.</w:t>
      </w:r>
    </w:p>
    <w:p>
      <w:pPr>
        <w:rPr>
          <w:rFonts w:hint="default"/>
        </w:rPr>
      </w:pPr>
    </w:p>
    <w:p>
      <w:pPr>
        <w:rPr>
          <w:rFonts w:hint="default"/>
        </w:rPr>
      </w:pPr>
      <w:r>
        <w:rPr>
          <w:rFonts w:hint="default"/>
        </w:rPr>
        <w:t>In summary, this CSS is designed to create a visually appealing and responsive shopping cart interface, with attention to grid layout, color schemes, and transitions. The cart initially appears off-screen and can slide into view with a smooth animation.</w:t>
      </w:r>
    </w:p>
    <w:p>
      <w:pPr>
        <w:rPr>
          <w:rFonts w:hint="default"/>
        </w:rPr>
      </w:pPr>
    </w:p>
    <w:p>
      <w:pPr>
        <w:rPr>
          <w:rFonts w:hint="default"/>
        </w:rPr>
      </w:pPr>
    </w:p>
    <w:p>
      <w:pPr>
        <w:rPr>
          <w:rFonts w:hint="default"/>
        </w:rPr>
      </w:pPr>
    </w:p>
    <w:p>
      <w:pPr>
        <w:rPr>
          <w:rFonts w:hint="default"/>
          <w:color w:val="7030A0"/>
          <w:sz w:val="28"/>
          <w:szCs w:val="28"/>
          <w:lang w:val="en-IN"/>
        </w:rPr>
      </w:pPr>
      <w:r>
        <w:rPr>
          <w:rFonts w:hint="default"/>
          <w:color w:val="7030A0"/>
          <w:sz w:val="28"/>
          <w:szCs w:val="28"/>
          <w:lang w:val="en-IN"/>
        </w:rPr>
        <w:t>Section: JavaScript code for shopping cart</w:t>
      </w:r>
    </w:p>
    <w:p>
      <w:pPr>
        <w:rPr>
          <w:rFonts w:hint="default"/>
          <w:lang w:val="en-IN"/>
        </w:rPr>
      </w:pPr>
      <w:r>
        <w:rPr>
          <w:rFonts w:hint="default"/>
          <w:lang w:val="en-IN"/>
        </w:rPr>
        <w:t>This JavaScript code is implementing functionality for a simple shopping cart interface. Let's break down what each part does:</w:t>
      </w:r>
    </w:p>
    <w:p>
      <w:pPr>
        <w:rPr>
          <w:rFonts w:hint="default"/>
          <w:lang w:val="en-IN"/>
        </w:rPr>
      </w:pPr>
    </w:p>
    <w:p>
      <w:pPr>
        <w:rPr>
          <w:rFonts w:hint="default"/>
          <w:color w:val="C00000"/>
          <w:lang w:val="en-IN"/>
        </w:rPr>
      </w:pPr>
      <w:r>
        <w:rPr>
          <w:rFonts w:hint="default"/>
          <w:color w:val="C00000"/>
          <w:lang w:val="en-IN"/>
        </w:rPr>
        <w:t>Selection of DOM elements:</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let iconCart = document.querySelector(".iconCart");</w:t>
      </w:r>
    </w:p>
    <w:p>
      <w:pPr>
        <w:rPr>
          <w:rFonts w:hint="default"/>
          <w:color w:val="548235" w:themeColor="accent6" w:themeShade="BF"/>
          <w:lang w:val="en-IN"/>
        </w:rPr>
      </w:pPr>
      <w:r>
        <w:rPr>
          <w:rFonts w:hint="default"/>
          <w:color w:val="548235" w:themeColor="accent6" w:themeShade="BF"/>
          <w:lang w:val="en-IN"/>
        </w:rPr>
        <w:t>let cart = document.querySelector(".cart");</w:t>
      </w:r>
    </w:p>
    <w:p>
      <w:pPr>
        <w:rPr>
          <w:rFonts w:hint="default"/>
          <w:color w:val="548235" w:themeColor="accent6" w:themeShade="BF"/>
          <w:lang w:val="en-IN"/>
        </w:rPr>
      </w:pPr>
      <w:r>
        <w:rPr>
          <w:rFonts w:hint="default"/>
          <w:color w:val="548235" w:themeColor="accent6" w:themeShade="BF"/>
          <w:lang w:val="en-IN"/>
        </w:rPr>
        <w:t>let container = document.querySelector(".container");</w:t>
      </w:r>
    </w:p>
    <w:p>
      <w:pPr>
        <w:rPr>
          <w:rFonts w:hint="default"/>
          <w:color w:val="548235" w:themeColor="accent6" w:themeShade="BF"/>
          <w:lang w:val="en-IN"/>
        </w:rPr>
      </w:pPr>
      <w:r>
        <w:rPr>
          <w:rFonts w:hint="default"/>
          <w:color w:val="548235" w:themeColor="accent6" w:themeShade="BF"/>
          <w:lang w:val="en-IN"/>
        </w:rPr>
        <w:t>let close = document.querySelector(".close");</w:t>
      </w:r>
    </w:p>
    <w:p>
      <w:pPr>
        <w:rPr>
          <w:rFonts w:hint="default"/>
          <w:color w:val="548235" w:themeColor="accent6" w:themeShade="BF"/>
          <w:lang w:val="en-IN"/>
        </w:rPr>
      </w:pPr>
    </w:p>
    <w:p>
      <w:pPr>
        <w:rPr>
          <w:rFonts w:hint="default"/>
          <w:color w:val="auto"/>
          <w:lang w:val="en-IN"/>
        </w:rPr>
      </w:pPr>
      <w:r>
        <w:rPr>
          <w:rFonts w:hint="default"/>
          <w:color w:val="auto"/>
          <w:lang w:val="en-IN"/>
        </w:rPr>
        <w:t>It selects DOM elements using document.querySelector based on their respective classes. Presumably, iconCart refers to an element that, when clicked, triggers the opening of the shopping cart (cart). container might be the main content container, and close could be a close button within the shopping cart.</w:t>
      </w:r>
    </w:p>
    <w:p>
      <w:pPr>
        <w:rPr>
          <w:rFonts w:hint="default"/>
          <w:color w:val="548235" w:themeColor="accent6" w:themeShade="BF"/>
          <w:lang w:val="en-IN"/>
        </w:rPr>
      </w:pPr>
    </w:p>
    <w:p>
      <w:pPr>
        <w:rPr>
          <w:rFonts w:hint="default"/>
          <w:lang w:val="en-IN"/>
        </w:rPr>
      </w:pPr>
      <w:r>
        <w:rPr>
          <w:rFonts w:hint="default"/>
          <w:color w:val="C00000"/>
          <w:lang w:val="en-IN"/>
        </w:rPr>
        <w:t>Event listener for opening/closing the cart:</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iconCart.addEventListener("click", function () {</w:t>
      </w:r>
    </w:p>
    <w:p>
      <w:pPr>
        <w:rPr>
          <w:rFonts w:hint="default"/>
          <w:color w:val="548235" w:themeColor="accent6" w:themeShade="BF"/>
          <w:lang w:val="en-IN"/>
        </w:rPr>
      </w:pPr>
      <w:r>
        <w:rPr>
          <w:rFonts w:hint="default"/>
          <w:color w:val="548235" w:themeColor="accent6" w:themeShade="BF"/>
          <w:lang w:val="en-IN"/>
        </w:rPr>
        <w:t xml:space="preserve">  if (cart.style.right == "-100%") {</w:t>
      </w:r>
    </w:p>
    <w:p>
      <w:pPr>
        <w:rPr>
          <w:rFonts w:hint="default"/>
          <w:color w:val="548235" w:themeColor="accent6" w:themeShade="BF"/>
          <w:lang w:val="en-IN"/>
        </w:rPr>
      </w:pPr>
      <w:r>
        <w:rPr>
          <w:rFonts w:hint="default"/>
          <w:color w:val="548235" w:themeColor="accent6" w:themeShade="BF"/>
          <w:lang w:val="en-IN"/>
        </w:rPr>
        <w:t xml:space="preserve">    cart.style.right = "0";</w:t>
      </w:r>
    </w:p>
    <w:p>
      <w:pPr>
        <w:rPr>
          <w:rFonts w:hint="default"/>
          <w:color w:val="548235" w:themeColor="accent6" w:themeShade="BF"/>
          <w:lang w:val="en-IN"/>
        </w:rPr>
      </w:pPr>
      <w:r>
        <w:rPr>
          <w:rFonts w:hint="default"/>
          <w:color w:val="548235" w:themeColor="accent6" w:themeShade="BF"/>
          <w:lang w:val="en-IN"/>
        </w:rPr>
        <w:t xml:space="preserve">    container.style.transform = "translateX(-400px)";</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cart.style.right = "-100%";</w:t>
      </w:r>
    </w:p>
    <w:p>
      <w:pPr>
        <w:rPr>
          <w:rFonts w:hint="default"/>
          <w:color w:val="548235" w:themeColor="accent6" w:themeShade="BF"/>
          <w:lang w:val="en-IN"/>
        </w:rPr>
      </w:pPr>
      <w:r>
        <w:rPr>
          <w:rFonts w:hint="default"/>
          <w:color w:val="548235" w:themeColor="accent6" w:themeShade="BF"/>
          <w:lang w:val="en-IN"/>
        </w:rPr>
        <w:t xml:space="preserve">    container.style.transform = "translateX(0)";</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It adds a click event listener to the element with the class "iconCart" (presumably, a cart icon).</w:t>
      </w:r>
    </w:p>
    <w:p>
      <w:pPr>
        <w:numPr>
          <w:ilvl w:val="0"/>
          <w:numId w:val="14"/>
        </w:numPr>
        <w:ind w:left="420" w:leftChars="0" w:hanging="420" w:firstLineChars="0"/>
        <w:rPr>
          <w:rFonts w:hint="default"/>
          <w:lang w:val="en-IN"/>
        </w:rPr>
      </w:pPr>
      <w:r>
        <w:rPr>
          <w:rFonts w:hint="default"/>
          <w:lang w:val="en-IN"/>
        </w:rPr>
        <w:t>The event listener checks the current position of the shopping cart (cart) using the right style property.</w:t>
      </w:r>
    </w:p>
    <w:p>
      <w:pPr>
        <w:numPr>
          <w:ilvl w:val="0"/>
          <w:numId w:val="14"/>
        </w:numPr>
        <w:ind w:left="420" w:leftChars="0" w:hanging="420" w:firstLineChars="0"/>
        <w:rPr>
          <w:rFonts w:hint="default"/>
          <w:lang w:val="en-IN"/>
        </w:rPr>
      </w:pPr>
      <w:r>
        <w:rPr>
          <w:rFonts w:hint="default"/>
          <w:lang w:val="en-IN"/>
        </w:rPr>
        <w:t>If the cart is currently off-screen (right equals "-100%"), it sets the right property to "0" (bringing the cart into view) and translates the content container (container) to the left by 400 pixels using transform: "translateX(-400px)".</w:t>
      </w:r>
    </w:p>
    <w:p>
      <w:pPr>
        <w:numPr>
          <w:ilvl w:val="0"/>
          <w:numId w:val="14"/>
        </w:numPr>
        <w:ind w:left="420" w:leftChars="0" w:hanging="420" w:firstLineChars="0"/>
        <w:rPr>
          <w:rFonts w:hint="default"/>
          <w:lang w:val="en-IN"/>
        </w:rPr>
      </w:pPr>
      <w:r>
        <w:rPr>
          <w:rFonts w:hint="default"/>
          <w:lang w:val="en-IN"/>
        </w:rPr>
        <w:t>If the cart is already in view, it hides the cart (sets right to "-100%") and resets the content container's translation (transform: "translateX(0)").</w:t>
      </w:r>
    </w:p>
    <w:p>
      <w:pPr>
        <w:numPr>
          <w:ilvl w:val="0"/>
          <w:numId w:val="0"/>
        </w:numPr>
        <w:ind w:leftChars="0"/>
        <w:rPr>
          <w:rFonts w:hint="default"/>
          <w:lang w:val="en-IN"/>
        </w:rPr>
      </w:pPr>
    </w:p>
    <w:p>
      <w:pPr>
        <w:rPr>
          <w:rFonts w:hint="default"/>
          <w:color w:val="C00000"/>
          <w:lang w:val="en-IN"/>
        </w:rPr>
      </w:pPr>
      <w:r>
        <w:rPr>
          <w:rFonts w:hint="default"/>
          <w:color w:val="C00000"/>
          <w:lang w:val="en-IN"/>
        </w:rPr>
        <w:t>Event listener for closing the cart:</w:t>
      </w:r>
    </w:p>
    <w:p>
      <w:pPr>
        <w:rPr>
          <w:rFonts w:hint="default"/>
          <w:lang w:val="en-IN"/>
        </w:rPr>
      </w:pPr>
      <w:r>
        <w:rPr>
          <w:rFonts w:hint="default"/>
          <w:lang w:val="en-IN"/>
        </w:rPr>
        <w:t>Javascript-code:</w:t>
      </w:r>
    </w:p>
    <w:p>
      <w:pPr>
        <w:rPr>
          <w:rFonts w:hint="default"/>
          <w:color w:val="548235" w:themeColor="accent6" w:themeShade="BF"/>
          <w:lang w:val="en-IN"/>
        </w:rPr>
      </w:pPr>
      <w:r>
        <w:rPr>
          <w:rFonts w:hint="default"/>
          <w:color w:val="548235" w:themeColor="accent6" w:themeShade="BF"/>
          <w:lang w:val="en-IN"/>
        </w:rPr>
        <w:t>close.addEventListener("click", function () {</w:t>
      </w:r>
    </w:p>
    <w:p>
      <w:pPr>
        <w:rPr>
          <w:rFonts w:hint="default"/>
          <w:color w:val="548235" w:themeColor="accent6" w:themeShade="BF"/>
          <w:lang w:val="en-IN"/>
        </w:rPr>
      </w:pPr>
      <w:r>
        <w:rPr>
          <w:rFonts w:hint="default"/>
          <w:color w:val="548235" w:themeColor="accent6" w:themeShade="BF"/>
          <w:lang w:val="en-IN"/>
        </w:rPr>
        <w:t xml:space="preserve">  cart.style.right = "-100%";</w:t>
      </w:r>
    </w:p>
    <w:p>
      <w:pPr>
        <w:rPr>
          <w:rFonts w:hint="default"/>
          <w:color w:val="548235" w:themeColor="accent6" w:themeShade="BF"/>
          <w:lang w:val="en-IN"/>
        </w:rPr>
      </w:pPr>
      <w:r>
        <w:rPr>
          <w:rFonts w:hint="default"/>
          <w:color w:val="548235" w:themeColor="accent6" w:themeShade="BF"/>
          <w:lang w:val="en-IN"/>
        </w:rPr>
        <w:t xml:space="preserve">  container.style.transform = "translateX(0)";</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It adds a click event listener to the element with the class "close" (presumably, a close button within the cart).</w:t>
      </w:r>
    </w:p>
    <w:p>
      <w:pPr>
        <w:rPr>
          <w:rFonts w:hint="default"/>
          <w:lang w:val="en-IN"/>
        </w:rPr>
      </w:pPr>
      <w:r>
        <w:rPr>
          <w:rFonts w:hint="default"/>
          <w:lang w:val="en-IN"/>
        </w:rPr>
        <w:t xml:space="preserve">When clicked, it hides the cart </w:t>
      </w:r>
      <w:r>
        <w:rPr>
          <w:rFonts w:hint="default"/>
          <w:b/>
          <w:bCs/>
          <w:color w:val="2F5597" w:themeColor="accent5" w:themeShade="BF"/>
          <w:lang w:val="en-IN"/>
        </w:rPr>
        <w:t>(sets right to "-100%")</w:t>
      </w:r>
      <w:r>
        <w:rPr>
          <w:rFonts w:hint="default"/>
          <w:lang w:val="en-IN"/>
        </w:rPr>
        <w:t xml:space="preserve"> and resets the content container's translation </w:t>
      </w:r>
      <w:r>
        <w:rPr>
          <w:rFonts w:hint="default"/>
          <w:b/>
          <w:bCs/>
          <w:color w:val="2F5597" w:themeColor="accent5" w:themeShade="BF"/>
          <w:lang w:val="en-IN"/>
        </w:rPr>
        <w:t>(transform: "translateX(0)")</w:t>
      </w:r>
      <w:r>
        <w:rPr>
          <w:rFonts w:hint="default"/>
          <w:lang w:val="en-IN"/>
        </w:rPr>
        <w:t>.</w:t>
      </w:r>
    </w:p>
    <w:p>
      <w:pPr>
        <w:rPr>
          <w:rFonts w:hint="default"/>
          <w:lang w:val="en-IN"/>
        </w:rPr>
      </w:pPr>
    </w:p>
    <w:p>
      <w:pPr>
        <w:rPr>
          <w:rFonts w:hint="default"/>
          <w:lang w:val="en-IN"/>
        </w:rPr>
      </w:pPr>
      <w:r>
        <w:rPr>
          <w:rFonts w:hint="default"/>
          <w:lang w:val="en-IN"/>
        </w:rPr>
        <w:t>In summary, this JavaScript code creates interactivity for opening and closing a shopping cart. When the cart icon is clicked, it toggles the visibility of the cart and translates the content container accordingly. The close button within the cart is also wired to close the cart and reset the content container's position.</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fetches data from a JSON file and to process the data</w:t>
      </w:r>
    </w:p>
    <w:p>
      <w:pPr>
        <w:rPr>
          <w:rFonts w:hint="default"/>
          <w:lang w:val="en-IN"/>
        </w:rPr>
      </w:pPr>
      <w:r>
        <w:rPr>
          <w:rFonts w:hint="default"/>
          <w:lang w:val="en-IN"/>
        </w:rPr>
        <w:t>This JavaScript code fetches data from a JSON file (product.json), processes the data, and then dynamically adds product information to an HTML element with the class "listProduct." Here's a step-by-step explanation:</w:t>
      </w:r>
    </w:p>
    <w:p>
      <w:pPr>
        <w:rPr>
          <w:rFonts w:hint="default"/>
          <w:lang w:val="en-IN"/>
        </w:rPr>
      </w:pPr>
    </w:p>
    <w:p>
      <w:pPr>
        <w:rPr>
          <w:rFonts w:hint="default"/>
          <w:color w:val="C00000"/>
          <w:lang w:val="en-IN"/>
        </w:rPr>
      </w:pPr>
      <w:r>
        <w:rPr>
          <w:rFonts w:hint="default"/>
          <w:color w:val="C00000"/>
          <w:lang w:val="en-IN"/>
        </w:rPr>
        <w:t>Initialization: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let products = null;</w:t>
      </w:r>
    </w:p>
    <w:p>
      <w:pPr>
        <w:numPr>
          <w:ilvl w:val="0"/>
          <w:numId w:val="14"/>
        </w:numPr>
        <w:ind w:left="420" w:leftChars="0" w:hanging="420" w:firstLineChars="0"/>
        <w:rPr>
          <w:rFonts w:hint="default"/>
          <w:lang w:val="en-IN"/>
        </w:rPr>
      </w:pPr>
      <w:r>
        <w:rPr>
          <w:rFonts w:hint="default"/>
          <w:lang w:val="en-IN"/>
        </w:rPr>
        <w:t>Initializes a variable products and sets it to null. This variable will later be used to store the product data retrieved from the JSON file.</w:t>
      </w:r>
    </w:p>
    <w:p>
      <w:pPr>
        <w:rPr>
          <w:rFonts w:hint="default"/>
          <w:lang w:val="en-IN"/>
        </w:rPr>
      </w:pPr>
    </w:p>
    <w:p>
      <w:pPr>
        <w:rPr>
          <w:rFonts w:hint="default"/>
          <w:color w:val="C00000"/>
          <w:lang w:val="en-IN"/>
        </w:rPr>
      </w:pPr>
      <w:r>
        <w:rPr>
          <w:rFonts w:hint="default"/>
          <w:color w:val="C00000"/>
          <w:lang w:val="en-IN"/>
        </w:rPr>
        <w:t>Fetching data from a JSON file:</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fetch("product.json")</w:t>
      </w:r>
    </w:p>
    <w:p>
      <w:pPr>
        <w:rPr>
          <w:rFonts w:hint="default"/>
          <w:color w:val="548235" w:themeColor="accent6" w:themeShade="BF"/>
          <w:lang w:val="en-IN"/>
        </w:rPr>
      </w:pPr>
      <w:r>
        <w:rPr>
          <w:rFonts w:hint="default"/>
          <w:color w:val="548235" w:themeColor="accent6" w:themeShade="BF"/>
          <w:lang w:val="en-IN"/>
        </w:rPr>
        <w:t xml:space="preserve">  .then((response) =&gt; response.json())</w:t>
      </w:r>
    </w:p>
    <w:p>
      <w:pPr>
        <w:rPr>
          <w:rFonts w:hint="default"/>
          <w:color w:val="548235" w:themeColor="accent6" w:themeShade="BF"/>
          <w:lang w:val="en-IN"/>
        </w:rPr>
      </w:pPr>
      <w:r>
        <w:rPr>
          <w:rFonts w:hint="default"/>
          <w:color w:val="548235" w:themeColor="accent6" w:themeShade="BF"/>
          <w:lang w:val="en-IN"/>
        </w:rPr>
        <w:t xml:space="preserve">  .then((data) =&gt; {</w:t>
      </w:r>
    </w:p>
    <w:p>
      <w:pPr>
        <w:rPr>
          <w:rFonts w:hint="default"/>
          <w:color w:val="548235" w:themeColor="accent6" w:themeShade="BF"/>
          <w:lang w:val="en-IN"/>
        </w:rPr>
      </w:pPr>
      <w:r>
        <w:rPr>
          <w:rFonts w:hint="default"/>
          <w:color w:val="548235" w:themeColor="accent6" w:themeShade="BF"/>
          <w:lang w:val="en-IN"/>
        </w:rPr>
        <w:t xml:space="preserve">    products = data;</w:t>
      </w:r>
    </w:p>
    <w:p>
      <w:pPr>
        <w:rPr>
          <w:rFonts w:hint="default"/>
          <w:color w:val="548235" w:themeColor="accent6" w:themeShade="BF"/>
          <w:lang w:val="en-IN"/>
        </w:rPr>
      </w:pPr>
      <w:r>
        <w:rPr>
          <w:rFonts w:hint="default"/>
          <w:color w:val="548235" w:themeColor="accent6" w:themeShade="BF"/>
          <w:lang w:val="en-IN"/>
        </w:rPr>
        <w:t xml:space="preserve">    addDataToHTML();</w:t>
      </w:r>
    </w:p>
    <w:p>
      <w:pPr>
        <w:rPr>
          <w:rFonts w:hint="default"/>
          <w:color w:val="548235" w:themeColor="accent6" w:themeShade="BF"/>
          <w:lang w:val="en-IN"/>
        </w:rPr>
      </w:pPr>
      <w:r>
        <w:rPr>
          <w:rFonts w:hint="default"/>
          <w:color w:val="548235" w:themeColor="accent6" w:themeShade="BF"/>
          <w:lang w:val="en-IN"/>
        </w:rPr>
        <w:t xml:space="preserve">  });</w:t>
      </w:r>
    </w:p>
    <w:p>
      <w:pPr>
        <w:numPr>
          <w:ilvl w:val="0"/>
          <w:numId w:val="14"/>
        </w:numPr>
        <w:ind w:left="420" w:leftChars="0" w:hanging="420" w:firstLineChars="0"/>
        <w:rPr>
          <w:rFonts w:hint="default"/>
          <w:lang w:val="en-IN"/>
        </w:rPr>
      </w:pPr>
      <w:r>
        <w:rPr>
          <w:rFonts w:hint="default"/>
          <w:lang w:val="en-IN"/>
        </w:rPr>
        <w:t>Uses the fetch API to make an asynchronous request to the "product.json" file.</w:t>
      </w:r>
    </w:p>
    <w:p>
      <w:pPr>
        <w:numPr>
          <w:ilvl w:val="0"/>
          <w:numId w:val="14"/>
        </w:numPr>
        <w:ind w:left="420" w:leftChars="0" w:hanging="420" w:firstLineChars="0"/>
        <w:rPr>
          <w:rFonts w:hint="default"/>
          <w:lang w:val="en-IN"/>
        </w:rPr>
      </w:pPr>
      <w:r>
        <w:rPr>
          <w:rFonts w:hint="default"/>
          <w:lang w:val="en-IN"/>
        </w:rPr>
        <w:t>The then method is used to handle the response. It first converts the response to JSON using response.json().</w:t>
      </w:r>
    </w:p>
    <w:p>
      <w:pPr>
        <w:numPr>
          <w:ilvl w:val="0"/>
          <w:numId w:val="14"/>
        </w:numPr>
        <w:ind w:left="420" w:leftChars="0" w:hanging="420" w:firstLineChars="0"/>
        <w:rPr>
          <w:rFonts w:hint="default"/>
          <w:lang w:val="en-IN"/>
        </w:rPr>
      </w:pPr>
      <w:r>
        <w:rPr>
          <w:rFonts w:hint="default"/>
          <w:lang w:val="en-IN"/>
        </w:rPr>
        <w:t>The second then block sets the products variable to the retrieved data and calls the addDataToHTML function.</w:t>
      </w:r>
    </w:p>
    <w:p>
      <w:pPr>
        <w:rPr>
          <w:rFonts w:hint="default"/>
          <w:lang w:val="en-IN"/>
        </w:rPr>
      </w:pPr>
    </w:p>
    <w:p>
      <w:pPr>
        <w:rPr>
          <w:rFonts w:hint="default"/>
          <w:lang w:val="en-IN"/>
        </w:rPr>
      </w:pPr>
      <w:r>
        <w:rPr>
          <w:rFonts w:hint="default"/>
          <w:color w:val="C00000"/>
          <w:lang w:val="en-IN"/>
        </w:rPr>
        <w:t>Function to add data to HTML:</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addDataToHTML() {</w:t>
      </w:r>
    </w:p>
    <w:p>
      <w:pPr>
        <w:rPr>
          <w:rFonts w:hint="default"/>
          <w:color w:val="548235" w:themeColor="accent6" w:themeShade="BF"/>
          <w:lang w:val="en-IN"/>
        </w:rPr>
      </w:pPr>
      <w:r>
        <w:rPr>
          <w:rFonts w:hint="default"/>
          <w:color w:val="548235" w:themeColor="accent6" w:themeShade="BF"/>
          <w:lang w:val="en-IN"/>
        </w:rPr>
        <w:t xml:space="preserve">  let listProductHTML = document.querySelector(".listProduct");</w:t>
      </w:r>
    </w:p>
    <w:p>
      <w:pPr>
        <w:rPr>
          <w:rFonts w:hint="default"/>
          <w:color w:val="548235" w:themeColor="accent6" w:themeShade="BF"/>
          <w:lang w:val="en-IN"/>
        </w:rPr>
      </w:pPr>
      <w:r>
        <w:rPr>
          <w:rFonts w:hint="default"/>
          <w:color w:val="548235" w:themeColor="accent6" w:themeShade="BF"/>
          <w:lang w:val="en-IN"/>
        </w:rPr>
        <w:t xml:space="preserve">  listProductHTML.innerHTML =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if (products != null) {</w:t>
      </w:r>
    </w:p>
    <w:p>
      <w:pPr>
        <w:rPr>
          <w:rFonts w:hint="default"/>
          <w:color w:val="548235" w:themeColor="accent6" w:themeShade="BF"/>
          <w:lang w:val="en-IN"/>
        </w:rPr>
      </w:pPr>
      <w:r>
        <w:rPr>
          <w:rFonts w:hint="default"/>
          <w:color w:val="548235" w:themeColor="accent6" w:themeShade="BF"/>
          <w:lang w:val="en-IN"/>
        </w:rPr>
        <w:t xml:space="preserve">        products.forEach((product) =&gt; {</w:t>
      </w:r>
    </w:p>
    <w:p>
      <w:pPr>
        <w:rPr>
          <w:rFonts w:hint="default"/>
          <w:color w:val="548235" w:themeColor="accent6" w:themeShade="BF"/>
          <w:lang w:val="en-IN"/>
        </w:rPr>
      </w:pPr>
      <w:r>
        <w:rPr>
          <w:rFonts w:hint="default"/>
          <w:color w:val="548235" w:themeColor="accent6" w:themeShade="BF"/>
          <w:lang w:val="en-IN"/>
        </w:rPr>
        <w:t xml:space="preserve">      let newProduct = document.createElement("div");</w:t>
      </w:r>
    </w:p>
    <w:p>
      <w:pPr>
        <w:rPr>
          <w:rFonts w:hint="default"/>
          <w:color w:val="548235" w:themeColor="accent6" w:themeShade="BF"/>
          <w:lang w:val="en-IN"/>
        </w:rPr>
      </w:pPr>
      <w:r>
        <w:rPr>
          <w:rFonts w:hint="default"/>
          <w:color w:val="548235" w:themeColor="accent6" w:themeShade="BF"/>
          <w:lang w:val="en-IN"/>
        </w:rPr>
        <w:t xml:space="preserve">      newProduct.classList.add("item");</w:t>
      </w:r>
    </w:p>
    <w:p>
      <w:pPr>
        <w:rPr>
          <w:rFonts w:hint="default"/>
          <w:color w:val="548235" w:themeColor="accent6" w:themeShade="BF"/>
          <w:lang w:val="en-IN"/>
        </w:rPr>
      </w:pPr>
      <w:r>
        <w:rPr>
          <w:rFonts w:hint="default"/>
          <w:color w:val="548235" w:themeColor="accent6" w:themeShade="BF"/>
          <w:lang w:val="en-IN"/>
        </w:rPr>
        <w:t xml:space="preserve">      newProduct.innerHTML = `&lt;img src="${product.image}" alt=""&gt;</w:t>
      </w:r>
    </w:p>
    <w:p>
      <w:pPr>
        <w:rPr>
          <w:rFonts w:hint="default"/>
          <w:color w:val="548235" w:themeColor="accent6" w:themeShade="BF"/>
          <w:lang w:val="en-IN"/>
        </w:rPr>
      </w:pPr>
      <w:r>
        <w:rPr>
          <w:rFonts w:hint="default"/>
          <w:color w:val="548235" w:themeColor="accent6" w:themeShade="BF"/>
          <w:lang w:val="en-IN"/>
        </w:rPr>
        <w:t xml:space="preserve">            &lt;h2&gt;${product.name}&lt;/h2&gt;</w:t>
      </w:r>
    </w:p>
    <w:p>
      <w:pPr>
        <w:rPr>
          <w:rFonts w:hint="default"/>
          <w:color w:val="548235" w:themeColor="accent6" w:themeShade="BF"/>
          <w:lang w:val="en-IN"/>
        </w:rPr>
      </w:pPr>
      <w:r>
        <w:rPr>
          <w:rFonts w:hint="default"/>
          <w:color w:val="548235" w:themeColor="accent6" w:themeShade="BF"/>
          <w:lang w:val="en-IN"/>
        </w:rPr>
        <w:t xml:space="preserve">            &lt;div class="price"&gt;$${product.price}&lt;/div&gt;</w:t>
      </w:r>
    </w:p>
    <w:p>
      <w:pPr>
        <w:rPr>
          <w:rFonts w:hint="default"/>
          <w:color w:val="548235" w:themeColor="accent6" w:themeShade="BF"/>
          <w:lang w:val="en-IN"/>
        </w:rPr>
      </w:pPr>
      <w:r>
        <w:rPr>
          <w:rFonts w:hint="default"/>
          <w:color w:val="548235" w:themeColor="accent6" w:themeShade="BF"/>
          <w:lang w:val="en-IN"/>
        </w:rPr>
        <w:t xml:space="preserve">            &lt;button onclick="addCart(${product.id})"&gt;Add To Cart&lt;/button&gt;`;</w:t>
      </w:r>
    </w:p>
    <w:p>
      <w:pPr>
        <w:rPr>
          <w:rFonts w:hint="default"/>
          <w:color w:val="548235" w:themeColor="accent6" w:themeShade="BF"/>
          <w:lang w:val="en-IN"/>
        </w:rPr>
      </w:pPr>
      <w:r>
        <w:rPr>
          <w:rFonts w:hint="default"/>
          <w:color w:val="548235" w:themeColor="accent6" w:themeShade="BF"/>
          <w:lang w:val="en-IN"/>
        </w:rPr>
        <w:t xml:space="preserve">      listProductHTML.appendChild(newProduct);</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Selects the HTML element with the class "listProduct."</w:t>
      </w:r>
    </w:p>
    <w:p>
      <w:pPr>
        <w:numPr>
          <w:ilvl w:val="0"/>
          <w:numId w:val="14"/>
        </w:numPr>
        <w:ind w:left="420" w:leftChars="0" w:hanging="420" w:firstLineChars="0"/>
        <w:rPr>
          <w:rFonts w:hint="default"/>
          <w:lang w:val="en-IN"/>
        </w:rPr>
      </w:pPr>
      <w:r>
        <w:rPr>
          <w:rFonts w:hint="default"/>
          <w:lang w:val="en-IN"/>
        </w:rPr>
        <w:t>Clears any existing content inside this element (listProductHTML.innerHTML = "";).</w:t>
      </w:r>
    </w:p>
    <w:p>
      <w:pPr>
        <w:numPr>
          <w:ilvl w:val="0"/>
          <w:numId w:val="14"/>
        </w:numPr>
        <w:ind w:left="420" w:leftChars="0" w:hanging="420" w:firstLineChars="0"/>
        <w:rPr>
          <w:rFonts w:hint="default"/>
          <w:lang w:val="en-IN"/>
        </w:rPr>
      </w:pPr>
      <w:r>
        <w:rPr>
          <w:rFonts w:hint="default"/>
          <w:lang w:val="en-IN"/>
        </w:rPr>
        <w:t>Checks if there is data in the products variable.</w:t>
      </w:r>
    </w:p>
    <w:p>
      <w:pPr>
        <w:numPr>
          <w:ilvl w:val="0"/>
          <w:numId w:val="14"/>
        </w:numPr>
        <w:ind w:left="420" w:leftChars="0" w:hanging="420" w:firstLineChars="0"/>
        <w:rPr>
          <w:rFonts w:hint="default"/>
          <w:lang w:val="en-IN"/>
        </w:rPr>
      </w:pPr>
      <w:r>
        <w:rPr>
          <w:rFonts w:hint="default"/>
          <w:lang w:val="en-IN"/>
        </w:rPr>
        <w:t>If there is data, it iterates through each product in the array (products.forEach).</w:t>
      </w:r>
    </w:p>
    <w:p>
      <w:pPr>
        <w:numPr>
          <w:ilvl w:val="0"/>
          <w:numId w:val="14"/>
        </w:numPr>
        <w:ind w:left="420" w:leftChars="0" w:hanging="420" w:firstLineChars="0"/>
        <w:rPr>
          <w:rFonts w:hint="default"/>
          <w:lang w:val="en-IN"/>
        </w:rPr>
      </w:pPr>
      <w:r>
        <w:rPr>
          <w:rFonts w:hint="default"/>
          <w:lang w:val="en-IN"/>
        </w:rPr>
        <w:t>Creates a new div element for each product, adds the necessary HTML content (image, name, price, and a button with an onclick event calling addCart function), and appends this new element to the "listProduct" container.</w:t>
      </w:r>
    </w:p>
    <w:p>
      <w:pPr>
        <w:rPr>
          <w:rFonts w:hint="default"/>
          <w:lang w:val="en-IN"/>
        </w:rPr>
      </w:pPr>
      <w:r>
        <w:rPr>
          <w:rFonts w:hint="default"/>
          <w:lang w:val="en-IN"/>
        </w:rPr>
        <w:t>In summary, this script fetches product data from a JSON file, processes it, and dynamically populates an HTML element with class "listProduct" with product information. The addDataToHTML function is responsible for updating the HTML content based on the retrieved product data.</w:t>
      </w:r>
    </w:p>
    <w:p>
      <w:pPr>
        <w:rPr>
          <w:rFonts w:hint="default"/>
          <w:lang w:val="en-IN"/>
        </w:rPr>
      </w:pP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for shopping cart functionality using cookies to persist the cart data</w:t>
      </w:r>
    </w:p>
    <w:p>
      <w:pPr>
        <w:rPr>
          <w:rFonts w:hint="default"/>
          <w:lang w:val="en-IN"/>
        </w:rPr>
      </w:pPr>
    </w:p>
    <w:p>
      <w:pPr>
        <w:rPr>
          <w:rFonts w:hint="default"/>
          <w:lang w:val="en-IN"/>
        </w:rPr>
      </w:pPr>
      <w:r>
        <w:rPr>
          <w:rFonts w:hint="default"/>
          <w:lang w:val="en-IN"/>
        </w:rPr>
        <w:t>This JavaScript code implements a simple shopping cart functionality using cookies to persist the cart data across page refreshes. Let's break down each part:</w:t>
      </w:r>
    </w:p>
    <w:p>
      <w:pPr>
        <w:rPr>
          <w:rFonts w:hint="default"/>
          <w:lang w:val="en-IN"/>
        </w:rPr>
      </w:pPr>
    </w:p>
    <w:p>
      <w:pPr>
        <w:rPr>
          <w:rFonts w:hint="default"/>
          <w:color w:val="C00000"/>
          <w:lang w:val="en-IN"/>
        </w:rPr>
      </w:pPr>
      <w:r>
        <w:rPr>
          <w:rFonts w:hint="default"/>
          <w:color w:val="C00000"/>
          <w:lang w:val="en-IN"/>
        </w:rPr>
        <w:t>Cookie Handling Functions:</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let listCart =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function checkCart() {</w:t>
      </w:r>
    </w:p>
    <w:p>
      <w:pPr>
        <w:rPr>
          <w:rFonts w:hint="default"/>
          <w:color w:val="548235" w:themeColor="accent6" w:themeShade="BF"/>
          <w:lang w:val="en-IN"/>
        </w:rPr>
      </w:pPr>
      <w:r>
        <w:rPr>
          <w:rFonts w:hint="default"/>
          <w:color w:val="548235" w:themeColor="accent6" w:themeShade="BF"/>
          <w:lang w:val="en-IN"/>
        </w:rPr>
        <w:t xml:space="preserve">    var cookieValue = document.cookie</w:t>
      </w:r>
    </w:p>
    <w:p>
      <w:pPr>
        <w:rPr>
          <w:rFonts w:hint="default"/>
          <w:color w:val="548235" w:themeColor="accent6" w:themeShade="BF"/>
          <w:lang w:val="en-IN"/>
        </w:rPr>
      </w:pPr>
      <w:r>
        <w:rPr>
          <w:rFonts w:hint="default"/>
          <w:color w:val="548235" w:themeColor="accent6" w:themeShade="BF"/>
          <w:lang w:val="en-IN"/>
        </w:rPr>
        <w:t xml:space="preserve">        .split('; ')</w:t>
      </w:r>
    </w:p>
    <w:p>
      <w:pPr>
        <w:rPr>
          <w:rFonts w:hint="default"/>
          <w:color w:val="548235" w:themeColor="accent6" w:themeShade="BF"/>
          <w:lang w:val="en-IN"/>
        </w:rPr>
      </w:pPr>
      <w:r>
        <w:rPr>
          <w:rFonts w:hint="default"/>
          <w:color w:val="548235" w:themeColor="accent6" w:themeShade="BF"/>
          <w:lang w:val="en-IN"/>
        </w:rPr>
        <w:t xml:space="preserve">        .find(row =&gt; row.startsWith('listCart='));</w:t>
      </w:r>
    </w:p>
    <w:p>
      <w:pPr>
        <w:rPr>
          <w:rFonts w:hint="default"/>
          <w:color w:val="548235" w:themeColor="accent6" w:themeShade="BF"/>
          <w:lang w:val="en-IN"/>
        </w:rPr>
      </w:pPr>
      <w:r>
        <w:rPr>
          <w:rFonts w:hint="default"/>
          <w:color w:val="548235" w:themeColor="accent6" w:themeShade="BF"/>
          <w:lang w:val="en-IN"/>
        </w:rPr>
        <w:t xml:space="preserve">    if (cookieValue) {</w:t>
      </w:r>
    </w:p>
    <w:p>
      <w:pPr>
        <w:rPr>
          <w:rFonts w:hint="default"/>
          <w:color w:val="548235" w:themeColor="accent6" w:themeShade="BF"/>
          <w:lang w:val="en-IN"/>
        </w:rPr>
      </w:pPr>
      <w:r>
        <w:rPr>
          <w:rFonts w:hint="default"/>
          <w:color w:val="548235" w:themeColor="accent6" w:themeShade="BF"/>
          <w:lang w:val="en-IN"/>
        </w:rPr>
        <w:t xml:space="preserve">        listCart = JSON.parse(cookieValue.split('=')[1]);</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listCart =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rPr>
          <w:rFonts w:hint="default"/>
          <w:b w:val="0"/>
          <w:bCs w:val="0"/>
          <w:color w:val="548235" w:themeColor="accent6" w:themeShade="BF"/>
          <w:lang w:val="en-IN"/>
        </w:rPr>
      </w:pPr>
      <w:r>
        <w:rPr>
          <w:rFonts w:hint="default"/>
          <w:b w:val="0"/>
          <w:bCs w:val="0"/>
          <w:color w:val="548235" w:themeColor="accent6" w:themeShade="BF"/>
          <w:lang w:val="en-IN"/>
        </w:rPr>
        <w:t>checkCart();</w:t>
      </w:r>
    </w:p>
    <w:p>
      <w:pPr>
        <w:rPr>
          <w:rFonts w:hint="default"/>
          <w:b w:val="0"/>
          <w:bCs w:val="0"/>
          <w:color w:val="548235" w:themeColor="accent6" w:themeShade="BF"/>
          <w:lang w:val="en-IN"/>
        </w:rPr>
      </w:pPr>
    </w:p>
    <w:p>
      <w:pPr>
        <w:numPr>
          <w:ilvl w:val="0"/>
          <w:numId w:val="14"/>
        </w:numPr>
        <w:ind w:left="420" w:leftChars="0" w:hanging="420" w:firstLineChars="0"/>
        <w:rPr>
          <w:rFonts w:hint="default"/>
          <w:lang w:val="en-IN"/>
        </w:rPr>
      </w:pPr>
      <w:r>
        <w:rPr>
          <w:rFonts w:hint="default"/>
          <w:lang w:val="en-IN"/>
        </w:rPr>
        <w:t>Defines an empty array listCart to store the cart items.</w:t>
      </w:r>
    </w:p>
    <w:p>
      <w:pPr>
        <w:numPr>
          <w:ilvl w:val="0"/>
          <w:numId w:val="14"/>
        </w:numPr>
        <w:ind w:left="420" w:leftChars="0" w:hanging="420" w:firstLineChars="0"/>
        <w:rPr>
          <w:rFonts w:hint="default"/>
          <w:lang w:val="en-IN"/>
        </w:rPr>
      </w:pPr>
      <w:r>
        <w:rPr>
          <w:rFonts w:hint="default"/>
          <w:lang w:val="en-IN"/>
        </w:rPr>
        <w:t>checkCart function reads the cookie named 'listCart' and parses its value. If the cookie exists, it populates listCart with the parsed data; otherwise, it initializes listCart as an empty array.</w:t>
      </w:r>
    </w:p>
    <w:p>
      <w:pPr>
        <w:rPr>
          <w:rFonts w:hint="default"/>
          <w:lang w:val="en-IN"/>
        </w:rPr>
      </w:pPr>
    </w:p>
    <w:p>
      <w:pPr>
        <w:rPr>
          <w:rFonts w:hint="default"/>
          <w:lang w:val="en-IN"/>
        </w:rPr>
      </w:pPr>
      <w:r>
        <w:rPr>
          <w:rFonts w:hint="default"/>
          <w:color w:val="C00000"/>
          <w:lang w:val="en-IN"/>
        </w:rPr>
        <w:t>Add to Cart Function: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addCart($idProduct) {</w:t>
      </w:r>
    </w:p>
    <w:p>
      <w:pPr>
        <w:rPr>
          <w:rFonts w:hint="default"/>
          <w:color w:val="548235" w:themeColor="accent6" w:themeShade="BF"/>
          <w:lang w:val="en-IN"/>
        </w:rPr>
      </w:pPr>
      <w:r>
        <w:rPr>
          <w:rFonts w:hint="default"/>
          <w:color w:val="548235" w:themeColor="accent6" w:themeShade="BF"/>
          <w:lang w:val="en-IN"/>
        </w:rPr>
        <w:t xml:space="preserve">    let productsCopy = JSON.parse(JSON.stringify(products));</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(!listCart[$idProduct]) {</w:t>
      </w:r>
    </w:p>
    <w:p>
      <w:pPr>
        <w:rPr>
          <w:rFonts w:hint="default"/>
          <w:color w:val="548235" w:themeColor="accent6" w:themeShade="BF"/>
          <w:lang w:val="en-IN"/>
        </w:rPr>
      </w:pPr>
      <w:r>
        <w:rPr>
          <w:rFonts w:hint="default"/>
          <w:color w:val="548235" w:themeColor="accent6" w:themeShade="BF"/>
          <w:lang w:val="en-IN"/>
        </w:rPr>
        <w:t xml:space="preserve">        listCart[$idProduct] = productsCopy.filter(product =&gt; product.id == $idProduct)[0];</w:t>
      </w:r>
    </w:p>
    <w:p>
      <w:pPr>
        <w:rPr>
          <w:rFonts w:hint="default"/>
          <w:color w:val="548235" w:themeColor="accent6" w:themeShade="BF"/>
          <w:lang w:val="en-IN"/>
        </w:rPr>
      </w:pPr>
      <w:r>
        <w:rPr>
          <w:rFonts w:hint="default"/>
          <w:color w:val="548235" w:themeColor="accent6" w:themeShade="BF"/>
          <w:lang w:val="en-IN"/>
        </w:rPr>
        <w:t xml:space="preserve">        listCart[$idProduct].quantity = 1;</w:t>
      </w:r>
    </w:p>
    <w:p>
      <w:pPr>
        <w:rPr>
          <w:rFonts w:hint="default"/>
          <w:color w:val="548235" w:themeColor="accent6" w:themeShade="BF"/>
          <w:lang w:val="en-IN"/>
        </w:rPr>
      </w:pPr>
      <w:r>
        <w:rPr>
          <w:rFonts w:hint="default"/>
          <w:color w:val="548235" w:themeColor="accent6" w:themeShade="BF"/>
          <w:lang w:val="en-IN"/>
        </w:rPr>
        <w:t xml:space="preserve">    } else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document.cookie = "listCart=" + JSON.stringify(listCart) + "; expires=Thu, 31 Dec 2025 23:59:59 UTC; path=/;";</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addCartToHTML();</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addCartToHTML();</w:t>
      </w:r>
    </w:p>
    <w:p>
      <w:pPr>
        <w:numPr>
          <w:ilvl w:val="0"/>
          <w:numId w:val="14"/>
        </w:numPr>
        <w:ind w:left="420" w:leftChars="0" w:hanging="420" w:firstLineChars="0"/>
        <w:rPr>
          <w:rFonts w:hint="default"/>
          <w:lang w:val="en-IN"/>
        </w:rPr>
      </w:pPr>
      <w:r>
        <w:rPr>
          <w:rFonts w:hint="default"/>
          <w:lang w:val="en-IN"/>
        </w:rPr>
        <w:t>The addCart function takes a product ID ($idProduct) as an argument.</w:t>
      </w:r>
    </w:p>
    <w:p>
      <w:pPr>
        <w:numPr>
          <w:ilvl w:val="0"/>
          <w:numId w:val="14"/>
        </w:numPr>
        <w:ind w:left="420" w:leftChars="0" w:hanging="420" w:firstLineChars="0"/>
        <w:rPr>
          <w:rFonts w:hint="default"/>
          <w:lang w:val="en-IN"/>
        </w:rPr>
      </w:pPr>
      <w:r>
        <w:rPr>
          <w:rFonts w:hint="default"/>
          <w:lang w:val="en-IN"/>
        </w:rPr>
        <w:t>It creates a deep copy of the products array to avoid modifying the original.</w:t>
      </w:r>
    </w:p>
    <w:p>
      <w:pPr>
        <w:numPr>
          <w:ilvl w:val="0"/>
          <w:numId w:val="14"/>
        </w:numPr>
        <w:ind w:left="420" w:leftChars="0" w:hanging="420" w:firstLineChars="0"/>
        <w:rPr>
          <w:rFonts w:hint="default"/>
          <w:lang w:val="en-IN"/>
        </w:rPr>
      </w:pPr>
      <w:r>
        <w:rPr>
          <w:rFonts w:hint="default"/>
          <w:lang w:val="en-IN"/>
        </w:rPr>
        <w:t>If the product is not already in the cart, it adds it, sets the quantity to 1. If it is already in the cart, it increments the quantity.</w:t>
      </w:r>
    </w:p>
    <w:p>
      <w:pPr>
        <w:numPr>
          <w:ilvl w:val="0"/>
          <w:numId w:val="14"/>
        </w:numPr>
        <w:ind w:left="420" w:leftChars="0" w:hanging="420" w:firstLineChars="0"/>
        <w:rPr>
          <w:rFonts w:hint="default"/>
          <w:lang w:val="en-IN"/>
        </w:rPr>
      </w:pPr>
      <w:r>
        <w:rPr>
          <w:rFonts w:hint="default"/>
          <w:lang w:val="en-IN"/>
        </w:rPr>
        <w:t>The function then updates the 'listCart' cookie with the modified data and calls addCartToHTML to update the HTML representation of the cart.</w:t>
      </w:r>
    </w:p>
    <w:p>
      <w:pPr>
        <w:numPr>
          <w:ilvl w:val="0"/>
          <w:numId w:val="0"/>
        </w:numPr>
        <w:ind w:leftChars="0"/>
        <w:rPr>
          <w:rFonts w:hint="default"/>
          <w:lang w:val="en-IN"/>
        </w:rPr>
      </w:pPr>
    </w:p>
    <w:p>
      <w:pPr>
        <w:rPr>
          <w:rFonts w:hint="default"/>
          <w:lang w:val="en-IN"/>
        </w:rPr>
      </w:pPr>
      <w:r>
        <w:rPr>
          <w:rFonts w:hint="default"/>
          <w:color w:val="C00000"/>
          <w:lang w:val="en-IN"/>
        </w:rPr>
        <w:t>HTML Update Function (Displaying Cart Contents):</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addCartToHTML() {</w:t>
      </w:r>
    </w:p>
    <w:p>
      <w:pPr>
        <w:rPr>
          <w:rFonts w:hint="default"/>
          <w:color w:val="548235" w:themeColor="accent6" w:themeShade="BF"/>
          <w:lang w:val="en-IN"/>
        </w:rPr>
      </w:pPr>
      <w:r>
        <w:rPr>
          <w:rFonts w:hint="default"/>
          <w:color w:val="548235" w:themeColor="accent6" w:themeShade="BF"/>
          <w:lang w:val="en-IN"/>
        </w:rPr>
        <w:t xml:space="preserve">    let listCartHTML = document.querySelector('.listCart');</w:t>
      </w:r>
    </w:p>
    <w:p>
      <w:pPr>
        <w:rPr>
          <w:rFonts w:hint="default"/>
          <w:color w:val="548235" w:themeColor="accent6" w:themeShade="BF"/>
          <w:lang w:val="en-IN"/>
        </w:rPr>
      </w:pPr>
      <w:r>
        <w:rPr>
          <w:rFonts w:hint="default"/>
          <w:color w:val="548235" w:themeColor="accent6" w:themeShade="BF"/>
          <w:lang w:val="en-IN"/>
        </w:rPr>
        <w:t xml:space="preserve">    listCartHTML.innerHTML =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let totalHTML = document.querySelector('.totalQuantity');</w:t>
      </w:r>
    </w:p>
    <w:p>
      <w:pPr>
        <w:rPr>
          <w:rFonts w:hint="default"/>
          <w:color w:val="548235" w:themeColor="accent6" w:themeShade="BF"/>
          <w:lang w:val="en-IN"/>
        </w:rPr>
      </w:pPr>
      <w:r>
        <w:rPr>
          <w:rFonts w:hint="default"/>
          <w:color w:val="548235" w:themeColor="accent6" w:themeShade="BF"/>
          <w:lang w:val="en-IN"/>
        </w:rPr>
        <w:t xml:space="preserve">    let totalQuantity = 0;</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 {</w:t>
      </w:r>
    </w:p>
    <w:p>
      <w:pPr>
        <w:rPr>
          <w:rFonts w:hint="default"/>
          <w:color w:val="548235" w:themeColor="accent6" w:themeShade="BF"/>
          <w:lang w:val="en-IN"/>
        </w:rPr>
      </w:pPr>
      <w:r>
        <w:rPr>
          <w:rFonts w:hint="default"/>
          <w:color w:val="548235" w:themeColor="accent6" w:themeShade="BF"/>
          <w:lang w:val="en-IN"/>
        </w:rPr>
        <w:t xml:space="preserve">        listCart.forEach(product =&gt; {</w:t>
      </w:r>
    </w:p>
    <w:p>
      <w:pPr>
        <w:rPr>
          <w:rFonts w:hint="default"/>
          <w:color w:val="548235" w:themeColor="accent6" w:themeShade="BF"/>
          <w:lang w:val="en-IN"/>
        </w:rPr>
      </w:pPr>
      <w:r>
        <w:rPr>
          <w:rFonts w:hint="default"/>
          <w:color w:val="548235" w:themeColor="accent6" w:themeShade="BF"/>
          <w:lang w:val="en-IN"/>
        </w:rPr>
        <w:t xml:space="preserve">            if (product) {</w:t>
      </w:r>
    </w:p>
    <w:p>
      <w:pPr>
        <w:rPr>
          <w:rFonts w:hint="default"/>
          <w:color w:val="548235" w:themeColor="accent6" w:themeShade="BF"/>
          <w:lang w:val="en-IN"/>
        </w:rPr>
      </w:pPr>
      <w:r>
        <w:rPr>
          <w:rFonts w:hint="default"/>
          <w:color w:val="548235" w:themeColor="accent6" w:themeShade="BF"/>
          <w:lang w:val="en-IN"/>
        </w:rPr>
        <w:t xml:space="preserve">                // ... (creates and appends HTML elements for each product in the cart)</w:t>
      </w:r>
    </w:p>
    <w:p>
      <w:pPr>
        <w:rPr>
          <w:rFonts w:hint="default"/>
          <w:color w:val="548235" w:themeColor="accent6" w:themeShade="BF"/>
          <w:lang w:val="en-IN"/>
        </w:rPr>
      </w:pPr>
      <w:r>
        <w:rPr>
          <w:rFonts w:hint="default"/>
          <w:color w:val="548235" w:themeColor="accent6" w:themeShade="BF"/>
          <w:lang w:val="en-IN"/>
        </w:rPr>
        <w:t xml:space="preserve">                totalQuantity = totalQuantity + 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totalHTML.innerText = totalQuantity;</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addCartToHTML function updates the HTML representation of the cart.</w:t>
      </w:r>
    </w:p>
    <w:p>
      <w:pPr>
        <w:numPr>
          <w:ilvl w:val="0"/>
          <w:numId w:val="14"/>
        </w:numPr>
        <w:ind w:left="420" w:leftChars="0" w:hanging="420" w:firstLineChars="0"/>
        <w:rPr>
          <w:rFonts w:hint="default"/>
          <w:lang w:val="en-IN"/>
        </w:rPr>
      </w:pPr>
      <w:r>
        <w:rPr>
          <w:rFonts w:hint="default"/>
          <w:lang w:val="en-IN"/>
        </w:rPr>
        <w:t>It clears the existing content inside the cart element, iterates through each product in listCart, creates HTML elements for each product, appends them to the cart element, and updates the total quantity display.</w:t>
      </w:r>
    </w:p>
    <w:p>
      <w:pPr>
        <w:numPr>
          <w:ilvl w:val="0"/>
          <w:numId w:val="0"/>
        </w:numPr>
        <w:ind w:leftChars="0"/>
        <w:rPr>
          <w:rFonts w:hint="default"/>
          <w:lang w:val="en-IN"/>
        </w:rPr>
      </w:pPr>
    </w:p>
    <w:p>
      <w:pPr>
        <w:rPr>
          <w:rFonts w:hint="default"/>
          <w:lang w:val="en-IN"/>
        </w:rPr>
      </w:pPr>
      <w:r>
        <w:rPr>
          <w:rFonts w:hint="default"/>
          <w:color w:val="C00000"/>
          <w:lang w:val="en-IN"/>
        </w:rPr>
        <w:t>Change Quantity of Cart Items Function:</w:t>
      </w:r>
    </w:p>
    <w:p>
      <w:pPr>
        <w:rPr>
          <w:rFonts w:hint="default"/>
          <w:lang w:val="en-IN"/>
        </w:rPr>
      </w:pPr>
      <w:r>
        <w:rPr>
          <w:rFonts w:hint="default"/>
          <w:lang w:val="en-IN"/>
        </w:rPr>
        <w:t>JS- code</w:t>
      </w:r>
    </w:p>
    <w:p>
      <w:pPr>
        <w:rPr>
          <w:rFonts w:hint="default"/>
          <w:color w:val="548235" w:themeColor="accent6" w:themeShade="BF"/>
          <w:lang w:val="en-IN"/>
        </w:rPr>
      </w:pPr>
      <w:r>
        <w:rPr>
          <w:rFonts w:hint="default"/>
          <w:color w:val="548235" w:themeColor="accent6" w:themeShade="BF"/>
          <w:lang w:val="en-IN"/>
        </w:rPr>
        <w:t>function changeQuantity($idProduct, $type) {</w:t>
      </w:r>
    </w:p>
    <w:p>
      <w:pPr>
        <w:rPr>
          <w:rFonts w:hint="default"/>
          <w:color w:val="548235" w:themeColor="accent6" w:themeShade="BF"/>
          <w:lang w:val="en-IN"/>
        </w:rPr>
      </w:pPr>
      <w:r>
        <w:rPr>
          <w:rFonts w:hint="default"/>
          <w:color w:val="548235" w:themeColor="accent6" w:themeShade="BF"/>
          <w:lang w:val="en-IN"/>
        </w:rPr>
        <w:t xml:space="preserve">    switch ($type) {</w:t>
      </w:r>
    </w:p>
    <w:p>
      <w:pPr>
        <w:rPr>
          <w:rFonts w:hint="default"/>
          <w:color w:val="548235" w:themeColor="accent6" w:themeShade="BF"/>
          <w:lang w:val="en-IN"/>
        </w:rPr>
      </w:pPr>
      <w:r>
        <w:rPr>
          <w:rFonts w:hint="default"/>
          <w:color w:val="548235" w:themeColor="accent6" w:themeShade="BF"/>
          <w:lang w:val="en-IN"/>
        </w:rPr>
        <w:t xml:space="preserve">        case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case '-':</w:t>
      </w:r>
    </w:p>
    <w:p>
      <w:pPr>
        <w:rPr>
          <w:rFonts w:hint="default"/>
          <w:color w:val="548235" w:themeColor="accent6" w:themeShade="BF"/>
          <w:lang w:val="en-IN"/>
        </w:rPr>
      </w:pPr>
      <w:r>
        <w:rPr>
          <w:rFonts w:hint="default"/>
          <w:color w:val="548235" w:themeColor="accent6" w:themeShade="BF"/>
          <w:lang w:val="en-IN"/>
        </w:rPr>
        <w:t xml:space="preserve">            listCart[$idProduct].quantity--;</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if (listCart[$idProduct].quantity &lt;= 0) {</w:t>
      </w:r>
    </w:p>
    <w:p>
      <w:pPr>
        <w:rPr>
          <w:rFonts w:hint="default"/>
          <w:color w:val="548235" w:themeColor="accent6" w:themeShade="BF"/>
          <w:lang w:val="en-IN"/>
        </w:rPr>
      </w:pPr>
      <w:r>
        <w:rPr>
          <w:rFonts w:hint="default"/>
          <w:color w:val="548235" w:themeColor="accent6" w:themeShade="BF"/>
          <w:lang w:val="en-IN"/>
        </w:rPr>
        <w:t xml:space="preserve">                delete listCart[$idProduct];</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default:</w:t>
      </w:r>
    </w:p>
    <w:p>
      <w:pPr>
        <w:rPr>
          <w:rFonts w:hint="default"/>
          <w:color w:val="548235" w:themeColor="accent6" w:themeShade="BF"/>
          <w:lang w:val="en-IN"/>
        </w:rPr>
      </w:pPr>
      <w:r>
        <w:rPr>
          <w:rFonts w:hint="default"/>
          <w:color w:val="548235" w:themeColor="accent6" w:themeShade="BF"/>
          <w:lang w:val="en-IN"/>
        </w:rPr>
        <w:t xml:space="preserve">            break;</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p>
    <w:p>
      <w:pPr>
        <w:rPr>
          <w:rFonts w:hint="default"/>
          <w:color w:val="548235" w:themeColor="accent6" w:themeShade="BF"/>
          <w:lang w:val="en-IN"/>
        </w:rPr>
      </w:pPr>
      <w:r>
        <w:rPr>
          <w:rFonts w:hint="default"/>
          <w:color w:val="548235" w:themeColor="accent6" w:themeShade="BF"/>
          <w:lang w:val="en-IN"/>
        </w:rPr>
        <w:t xml:space="preserve">    document.cookie = "listCart=" + JSON.stringify(listCart) + "; expires=Thu, 31 Dec 2025 23:59:59 UTC; path=/;";</w:t>
      </w:r>
    </w:p>
    <w:p>
      <w:pPr>
        <w:rPr>
          <w:rFonts w:hint="default"/>
          <w:color w:val="548235" w:themeColor="accent6" w:themeShade="BF"/>
          <w:lang w:val="en-IN"/>
        </w:rPr>
      </w:pPr>
      <w:r>
        <w:rPr>
          <w:rFonts w:hint="default"/>
          <w:color w:val="548235" w:themeColor="accent6" w:themeShade="BF"/>
          <w:lang w:val="en-IN"/>
        </w:rPr>
        <w:t xml:space="preserve">    addCartToHTML();</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The changeQuantity function is called when the user clicks the "+" or "-" buttons to change the quantity of an item in the cart.</w:t>
      </w:r>
    </w:p>
    <w:p>
      <w:pPr>
        <w:numPr>
          <w:ilvl w:val="0"/>
          <w:numId w:val="14"/>
        </w:numPr>
        <w:ind w:left="420" w:leftChars="0" w:hanging="420" w:firstLineChars="0"/>
        <w:rPr>
          <w:rFonts w:hint="default"/>
          <w:lang w:val="en-IN"/>
        </w:rPr>
      </w:pPr>
      <w:r>
        <w:rPr>
          <w:rFonts w:hint="default"/>
          <w:lang w:val="en-IN"/>
        </w:rPr>
        <w:t>It takes the product ID and the type of change ("+" or "-") as arguments.</w:t>
      </w:r>
    </w:p>
    <w:p>
      <w:pPr>
        <w:numPr>
          <w:ilvl w:val="0"/>
          <w:numId w:val="14"/>
        </w:numPr>
        <w:ind w:left="420" w:leftChars="0" w:hanging="420" w:firstLineChars="0"/>
        <w:rPr>
          <w:rFonts w:hint="default"/>
          <w:lang w:val="en-IN"/>
        </w:rPr>
      </w:pPr>
      <w:r>
        <w:rPr>
          <w:rFonts w:hint="default"/>
          <w:lang w:val="en-IN"/>
        </w:rPr>
        <w:t>It updates the quantity of the specified product in the listCart array.</w:t>
      </w:r>
    </w:p>
    <w:p>
      <w:pPr>
        <w:numPr>
          <w:ilvl w:val="0"/>
          <w:numId w:val="14"/>
        </w:numPr>
        <w:ind w:left="420" w:leftChars="0" w:hanging="420" w:firstLineChars="0"/>
        <w:rPr>
          <w:rFonts w:hint="default"/>
          <w:lang w:val="en-IN"/>
        </w:rPr>
      </w:pPr>
      <w:r>
        <w:rPr>
          <w:rFonts w:hint="default"/>
          <w:lang w:val="en-IN"/>
        </w:rPr>
        <w:t>If the quantity becomes zero or less, it removes the product from the cart.</w:t>
      </w:r>
    </w:p>
    <w:p>
      <w:pPr>
        <w:numPr>
          <w:ilvl w:val="0"/>
          <w:numId w:val="14"/>
        </w:numPr>
        <w:ind w:left="420" w:leftChars="0" w:hanging="420" w:firstLineChars="0"/>
        <w:rPr>
          <w:rFonts w:hint="default"/>
          <w:lang w:val="en-IN"/>
        </w:rPr>
      </w:pPr>
      <w:r>
        <w:rPr>
          <w:rFonts w:hint="default"/>
          <w:lang w:val="en-IN"/>
        </w:rPr>
        <w:t>It then updates the "listCart" cookie and refreshes the HTML representation of the cart.</w:t>
      </w:r>
    </w:p>
    <w:p>
      <w:pPr>
        <w:rPr>
          <w:rFonts w:hint="default"/>
          <w:lang w:val="en-IN"/>
        </w:rPr>
      </w:pPr>
      <w:r>
        <w:rPr>
          <w:rFonts w:hint="default"/>
          <w:lang w:val="en-IN"/>
        </w:rPr>
        <w:t>In summary, this code provides a basic shopping cart functionality where cart data is stored and retrieved from cookies, allowing the cart contents to persist across page reloads. The script also updates the HTML to reflect changes in the cart.</w:t>
      </w:r>
    </w:p>
    <w:p>
      <w:pPr>
        <w:rPr>
          <w:rFonts w:hint="default"/>
          <w:lang w:val="en-IN"/>
        </w:rPr>
      </w:pPr>
    </w:p>
    <w:p>
      <w:pPr>
        <w:rPr>
          <w:rFonts w:hint="default"/>
          <w:lang w:val="en-IN"/>
        </w:rPr>
      </w:pPr>
      <w:r>
        <w:rPr>
          <w:rFonts w:hint="default"/>
          <w:color w:val="7030A0"/>
          <w:sz w:val="28"/>
          <w:szCs w:val="28"/>
          <w:lang w:val="en-IN"/>
        </w:rPr>
        <w:t>Section: Html-code for checkout page for a shopping cart</w:t>
      </w:r>
    </w:p>
    <w:p>
      <w:pPr>
        <w:rPr>
          <w:rFonts w:hint="default"/>
          <w:lang w:val="en-IN"/>
        </w:rPr>
      </w:pPr>
      <w:r>
        <w:rPr>
          <w:rFonts w:hint="default"/>
          <w:lang w:val="en-IN"/>
        </w:rPr>
        <w:t>This HTML document represents a simple checkout page for a shopping cart. Here's a breakdown of its structure and content:</w:t>
      </w:r>
    </w:p>
    <w:p>
      <w:pPr>
        <w:rPr>
          <w:rFonts w:hint="default"/>
          <w:lang w:val="en-IN"/>
        </w:rPr>
      </w:pPr>
    </w:p>
    <w:p>
      <w:pPr>
        <w:rPr>
          <w:rFonts w:hint="default"/>
          <w:lang w:val="en-IN"/>
        </w:rPr>
      </w:pPr>
      <w:r>
        <w:rPr>
          <w:rFonts w:hint="default"/>
          <w:lang w:val="en-IN"/>
        </w:rPr>
        <w:t>Html- code</w:t>
      </w:r>
    </w:p>
    <w:p>
      <w:pPr>
        <w:rPr>
          <w:rFonts w:hint="default"/>
          <w:color w:val="548235" w:themeColor="accent6" w:themeShade="BF"/>
          <w:lang w:val="en-IN"/>
        </w:rPr>
      </w:pPr>
      <w:r>
        <w:rPr>
          <w:rFonts w:hint="default"/>
          <w:color w:val="548235" w:themeColor="accent6" w:themeShade="BF"/>
          <w:lang w:val="en-IN"/>
        </w:rPr>
        <w:t>&lt;div class="container"&gt;</w:t>
      </w:r>
    </w:p>
    <w:p>
      <w:pPr>
        <w:rPr>
          <w:rFonts w:hint="default"/>
          <w:color w:val="548235" w:themeColor="accent6" w:themeShade="BF"/>
          <w:lang w:val="en-IN"/>
        </w:rPr>
      </w:pPr>
      <w:r>
        <w:rPr>
          <w:rFonts w:hint="default"/>
          <w:color w:val="548235" w:themeColor="accent6" w:themeShade="BF"/>
          <w:lang w:val="en-IN"/>
        </w:rPr>
        <w:t xml:space="preserve">  &lt;div class="checkoutLayout"&gt;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Left Section: Product List in Cart --&gt;</w:t>
      </w:r>
    </w:p>
    <w:p>
      <w:pPr>
        <w:rPr>
          <w:rFonts w:hint="default"/>
          <w:color w:val="548235" w:themeColor="accent6" w:themeShade="BF"/>
          <w:lang w:val="en-IN"/>
        </w:rPr>
      </w:pPr>
      <w:r>
        <w:rPr>
          <w:rFonts w:hint="default"/>
          <w:color w:val="548235" w:themeColor="accent6" w:themeShade="BF"/>
          <w:lang w:val="en-IN"/>
        </w:rPr>
        <w:t xml:space="preserve">    &lt;div class="returnCart"&gt;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"Keep Shopping" link and heading --&gt;</w:t>
      </w:r>
    </w:p>
    <w:p>
      <w:pPr>
        <w:rPr>
          <w:rFonts w:hint="default"/>
          <w:color w:val="548235" w:themeColor="accent6" w:themeShade="BF"/>
          <w:lang w:val="en-IN"/>
        </w:rPr>
      </w:pPr>
      <w:r>
        <w:rPr>
          <w:rFonts w:hint="default"/>
          <w:color w:val="548235" w:themeColor="accent6" w:themeShade="BF"/>
          <w:lang w:val="en-IN"/>
        </w:rPr>
        <w:t xml:space="preserve">      &lt;a href="/"&gt;keep shopping&lt;/a&gt;</w:t>
      </w:r>
    </w:p>
    <w:p>
      <w:pPr>
        <w:rPr>
          <w:rFonts w:hint="default"/>
          <w:color w:val="548235" w:themeColor="accent6" w:themeShade="BF"/>
          <w:lang w:val="en-IN"/>
        </w:rPr>
      </w:pPr>
      <w:r>
        <w:rPr>
          <w:rFonts w:hint="default"/>
          <w:color w:val="548235" w:themeColor="accent6" w:themeShade="BF"/>
          <w:lang w:val="en-IN"/>
        </w:rPr>
        <w:t xml:space="preserve">      &lt;h1&gt;List Product in Cart&lt;/h1&gt;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Product list with image, name, price, quantity, and total price --&gt;</w:t>
      </w:r>
    </w:p>
    <w:p>
      <w:pPr>
        <w:rPr>
          <w:rFonts w:hint="default"/>
          <w:color w:val="548235" w:themeColor="accent6" w:themeShade="BF"/>
          <w:lang w:val="en-IN"/>
        </w:rPr>
      </w:pPr>
      <w:r>
        <w:rPr>
          <w:rFonts w:hint="default"/>
          <w:color w:val="548235" w:themeColor="accent6" w:themeShade="BF"/>
          <w:lang w:val="en-IN"/>
        </w:rPr>
        <w:t xml:space="preserve">      &lt;div class="list"&gt;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Sample item --&gt;</w:t>
      </w:r>
    </w:p>
    <w:p>
      <w:pPr>
        <w:rPr>
          <w:rFonts w:hint="default"/>
          <w:color w:val="548235" w:themeColor="accent6" w:themeShade="BF"/>
          <w:lang w:val="en-IN"/>
        </w:rPr>
      </w:pPr>
      <w:r>
        <w:rPr>
          <w:rFonts w:hint="default"/>
          <w:color w:val="548235" w:themeColor="accent6" w:themeShade="BF"/>
          <w:lang w:val="en-IN"/>
        </w:rPr>
        <w:t xml:space="preserve">        &lt;div class="item"&gt;</w:t>
      </w:r>
    </w:p>
    <w:p>
      <w:pPr>
        <w:rPr>
          <w:rFonts w:hint="default"/>
          <w:color w:val="548235" w:themeColor="accent6" w:themeShade="BF"/>
          <w:lang w:val="en-IN"/>
        </w:rPr>
      </w:pPr>
      <w:r>
        <w:rPr>
          <w:rFonts w:hint="default"/>
          <w:color w:val="548235" w:themeColor="accent6" w:themeShade="BF"/>
          <w:lang w:val="en-IN"/>
        </w:rPr>
        <w:t xml:space="preserve">          &lt;img src="images/1.webp" /&gt;</w:t>
      </w:r>
    </w:p>
    <w:p>
      <w:pPr>
        <w:rPr>
          <w:rFonts w:hint="default"/>
          <w:color w:val="548235" w:themeColor="accent6" w:themeShade="BF"/>
          <w:lang w:val="en-IN"/>
        </w:rPr>
      </w:pPr>
      <w:r>
        <w:rPr>
          <w:rFonts w:hint="default"/>
          <w:color w:val="548235" w:themeColor="accent6" w:themeShade="BF"/>
          <w:lang w:val="en-IN"/>
        </w:rPr>
        <w:t xml:space="preserve">          &lt;div class="info"&gt;</w:t>
      </w:r>
    </w:p>
    <w:p>
      <w:pPr>
        <w:rPr>
          <w:rFonts w:hint="default"/>
          <w:color w:val="548235" w:themeColor="accent6" w:themeShade="BF"/>
          <w:lang w:val="en-IN"/>
        </w:rPr>
      </w:pPr>
      <w:r>
        <w:rPr>
          <w:rFonts w:hint="default"/>
          <w:color w:val="548235" w:themeColor="accent6" w:themeShade="BF"/>
          <w:lang w:val="en-IN"/>
        </w:rPr>
        <w:t xml:space="preserve">            &lt;div class="name"&gt;PRODUCT 1&lt;/div&gt;</w:t>
      </w:r>
    </w:p>
    <w:p>
      <w:pPr>
        <w:rPr>
          <w:rFonts w:hint="default"/>
          <w:color w:val="548235" w:themeColor="accent6" w:themeShade="BF"/>
          <w:lang w:val="en-IN"/>
        </w:rPr>
      </w:pPr>
      <w:r>
        <w:rPr>
          <w:rFonts w:hint="default"/>
          <w:color w:val="548235" w:themeColor="accent6" w:themeShade="BF"/>
          <w:lang w:val="en-IN"/>
        </w:rPr>
        <w:t xml:space="preserve">            &lt;div class="price"&gt;$22/1 product&lt;/div&gt;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class="quantity"&gt;5&lt;/div&gt;</w:t>
      </w:r>
    </w:p>
    <w:p>
      <w:pPr>
        <w:rPr>
          <w:rFonts w:hint="default"/>
          <w:color w:val="548235" w:themeColor="accent6" w:themeShade="BF"/>
          <w:lang w:val="en-IN"/>
        </w:rPr>
      </w:pPr>
      <w:r>
        <w:rPr>
          <w:rFonts w:hint="default"/>
          <w:color w:val="548235" w:themeColor="accent6" w:themeShade="BF"/>
          <w:lang w:val="en-IN"/>
        </w:rPr>
        <w:t xml:space="preserve">          &lt;div class="returnPrice"&gt;$433.3&lt;/div&gt;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More items can be added dynamically --&gt;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p>
    <w:p>
      <w:pPr>
        <w:rPr>
          <w:rFonts w:hint="default"/>
          <w:color w:val="auto"/>
          <w:lang w:val="en-IN"/>
        </w:rPr>
      </w:pPr>
      <w:r>
        <w:rPr>
          <w:rFonts w:hint="default"/>
          <w:color w:val="548235" w:themeColor="accent6" w:themeShade="BF"/>
          <w:lang w:val="en-IN"/>
        </w:rPr>
        <w:t xml:space="preserve">    </w:t>
      </w:r>
      <w:r>
        <w:rPr>
          <w:rFonts w:hint="default"/>
          <w:color w:val="auto"/>
          <w:lang w:val="en-IN"/>
        </w:rPr>
        <w:t>&lt;!-- Right Section: Checkout Form --&gt;</w:t>
      </w:r>
    </w:p>
    <w:p>
      <w:pPr>
        <w:rPr>
          <w:rFonts w:hint="default"/>
          <w:color w:val="548235" w:themeColor="accent6" w:themeShade="BF"/>
          <w:lang w:val="en-IN"/>
        </w:rPr>
      </w:pPr>
      <w:r>
        <w:rPr>
          <w:rFonts w:hint="default"/>
          <w:color w:val="548235" w:themeColor="accent6" w:themeShade="BF"/>
          <w:lang w:val="en-IN"/>
        </w:rPr>
        <w:t xml:space="preserve">    &lt;div class="right"&gt;</w:t>
      </w:r>
    </w:p>
    <w:p>
      <w:pPr>
        <w:rPr>
          <w:rFonts w:hint="default"/>
          <w:color w:val="548235" w:themeColor="accent6" w:themeShade="BF"/>
          <w:lang w:val="en-IN"/>
        </w:rPr>
      </w:pPr>
      <w:r>
        <w:rPr>
          <w:rFonts w:hint="default"/>
          <w:color w:val="548235" w:themeColor="accent6" w:themeShade="BF"/>
          <w:lang w:val="en-IN"/>
        </w:rPr>
        <w:t xml:space="preserve">      &lt;h1&gt;Checkout&lt;/h1&gt;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Form with input fields for name, phone, address, country, and city --&gt;</w:t>
      </w:r>
    </w:p>
    <w:p>
      <w:pPr>
        <w:rPr>
          <w:rFonts w:hint="default"/>
          <w:color w:val="548235" w:themeColor="accent6" w:themeShade="BF"/>
          <w:lang w:val="en-IN"/>
        </w:rPr>
      </w:pPr>
      <w:r>
        <w:rPr>
          <w:rFonts w:hint="default"/>
          <w:color w:val="548235" w:themeColor="accent6" w:themeShade="BF"/>
          <w:lang w:val="en-IN"/>
        </w:rPr>
        <w:t xml:space="preserve">      &lt;div class="form"&gt;</w:t>
      </w:r>
    </w:p>
    <w:p>
      <w:pPr>
        <w:rPr>
          <w:rFonts w:hint="default"/>
          <w:color w:val="548235" w:themeColor="accent6" w:themeShade="BF"/>
          <w:lang w:val="en-IN"/>
        </w:rPr>
      </w:pPr>
      <w:r>
        <w:rPr>
          <w:rFonts w:hint="default"/>
          <w:color w:val="548235" w:themeColor="accent6" w:themeShade="BF"/>
          <w:lang w:val="en-IN"/>
        </w:rPr>
        <w:t xml:space="preserve">        </w:t>
      </w:r>
      <w:r>
        <w:rPr>
          <w:rFonts w:hint="default"/>
          <w:color w:val="auto"/>
          <w:lang w:val="en-IN"/>
        </w:rPr>
        <w:t>&lt;!-- Form fields go here --&gt;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auto"/>
          <w:lang w:val="en-IN"/>
        </w:rPr>
      </w:pPr>
      <w:r>
        <w:rPr>
          <w:rFonts w:hint="default"/>
          <w:color w:val="548235" w:themeColor="accent6" w:themeShade="BF"/>
          <w:lang w:val="en-IN"/>
        </w:rPr>
        <w:t xml:space="preserve">      </w:t>
      </w:r>
      <w:r>
        <w:rPr>
          <w:rFonts w:hint="default"/>
          <w:color w:val="auto"/>
          <w:lang w:val="en-IN"/>
        </w:rPr>
        <w:t>&lt;!-- Return section showing total quantity and total price --&gt;</w:t>
      </w:r>
    </w:p>
    <w:p>
      <w:pPr>
        <w:rPr>
          <w:rFonts w:hint="default"/>
          <w:color w:val="548235" w:themeColor="accent6" w:themeShade="BF"/>
          <w:lang w:val="en-IN"/>
        </w:rPr>
      </w:pPr>
      <w:r>
        <w:rPr>
          <w:rFonts w:hint="default"/>
          <w:color w:val="548235" w:themeColor="accent6" w:themeShade="BF"/>
          <w:lang w:val="en-IN"/>
        </w:rPr>
        <w:t xml:space="preserve">      &lt;div class="return"&gt;</w:t>
      </w:r>
    </w:p>
    <w:p>
      <w:pPr>
        <w:rPr>
          <w:rFonts w:hint="default"/>
          <w:color w:val="548235" w:themeColor="accent6" w:themeShade="BF"/>
          <w:lang w:val="en-IN"/>
        </w:rPr>
      </w:pPr>
      <w:r>
        <w:rPr>
          <w:rFonts w:hint="default"/>
          <w:color w:val="548235" w:themeColor="accent6" w:themeShade="BF"/>
          <w:lang w:val="en-IN"/>
        </w:rPr>
        <w:t xml:space="preserve">        &lt;div class="row"&gt;</w:t>
      </w:r>
    </w:p>
    <w:p>
      <w:pPr>
        <w:rPr>
          <w:rFonts w:hint="default"/>
          <w:color w:val="548235" w:themeColor="accent6" w:themeShade="BF"/>
          <w:lang w:val="en-IN"/>
        </w:rPr>
      </w:pPr>
      <w:r>
        <w:rPr>
          <w:rFonts w:hint="default"/>
          <w:color w:val="548235" w:themeColor="accent6" w:themeShade="BF"/>
          <w:lang w:val="en-IN"/>
        </w:rPr>
        <w:t xml:space="preserve">          &lt;div&gt;Total Quantity&lt;/div&gt;</w:t>
      </w:r>
    </w:p>
    <w:p>
      <w:pPr>
        <w:rPr>
          <w:rFonts w:hint="default"/>
          <w:color w:val="548235" w:themeColor="accent6" w:themeShade="BF"/>
          <w:lang w:val="en-IN"/>
        </w:rPr>
      </w:pPr>
      <w:r>
        <w:rPr>
          <w:rFonts w:hint="default"/>
          <w:color w:val="548235" w:themeColor="accent6" w:themeShade="BF"/>
          <w:lang w:val="en-IN"/>
        </w:rPr>
        <w:t xml:space="preserve">          &lt;div class="totalQuantity"&gt;70&lt;/div&gt;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class="row"&gt;</w:t>
      </w:r>
    </w:p>
    <w:p>
      <w:pPr>
        <w:rPr>
          <w:rFonts w:hint="default"/>
          <w:color w:val="548235" w:themeColor="accent6" w:themeShade="BF"/>
          <w:lang w:val="en-IN"/>
        </w:rPr>
      </w:pPr>
      <w:r>
        <w:rPr>
          <w:rFonts w:hint="default"/>
          <w:color w:val="548235" w:themeColor="accent6" w:themeShade="BF"/>
          <w:lang w:val="en-IN"/>
        </w:rPr>
        <w:t xml:space="preserve">          &lt;div&gt;Total Price&lt;/div&gt;</w:t>
      </w:r>
    </w:p>
    <w:p>
      <w:pPr>
        <w:rPr>
          <w:rFonts w:hint="default"/>
          <w:color w:val="548235" w:themeColor="accent6" w:themeShade="BF"/>
          <w:lang w:val="en-IN"/>
        </w:rPr>
      </w:pPr>
      <w:r>
        <w:rPr>
          <w:rFonts w:hint="default"/>
          <w:color w:val="548235" w:themeColor="accent6" w:themeShade="BF"/>
          <w:lang w:val="en-IN"/>
        </w:rPr>
        <w:t xml:space="preserve">          &lt;div class="totalPrice"&gt;$900&lt;/div&gt;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auto"/>
          <w:lang w:val="en-IN"/>
        </w:rPr>
      </w:pPr>
      <w:r>
        <w:rPr>
          <w:rFonts w:hint="default"/>
          <w:color w:val="548235" w:themeColor="accent6" w:themeShade="BF"/>
          <w:lang w:val="en-IN"/>
        </w:rPr>
        <w:t xml:space="preserve">     </w:t>
      </w:r>
      <w:r>
        <w:rPr>
          <w:rFonts w:hint="default"/>
          <w:color w:val="auto"/>
          <w:lang w:val="en-IN"/>
        </w:rPr>
        <w:t xml:space="preserve"> &lt;!-- Checkout button --&gt;</w:t>
      </w:r>
    </w:p>
    <w:p>
      <w:pPr>
        <w:rPr>
          <w:rFonts w:hint="default"/>
          <w:color w:val="548235" w:themeColor="accent6" w:themeShade="BF"/>
          <w:lang w:val="en-IN"/>
        </w:rPr>
      </w:pPr>
      <w:r>
        <w:rPr>
          <w:rFonts w:hint="default"/>
          <w:color w:val="548235" w:themeColor="accent6" w:themeShade="BF"/>
          <w:lang w:val="en-IN"/>
        </w:rPr>
        <w:t xml:space="preserve">      &lt;button class="buttonCheckout"&gt;CHECKOUT&lt;/button&gt;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&lt;/div&gt;</w:t>
      </w:r>
    </w:p>
    <w:p>
      <w:pPr>
        <w:rPr>
          <w:rFonts w:hint="default"/>
          <w:lang w:val="en-IN"/>
        </w:rPr>
      </w:pPr>
    </w:p>
    <w:p>
      <w:pPr>
        <w:rPr>
          <w:rFonts w:hint="default"/>
          <w:color w:val="C00000"/>
          <w:lang w:val="en-IN"/>
        </w:rPr>
      </w:pPr>
      <w:r>
        <w:rPr>
          <w:rFonts w:hint="default"/>
          <w:color w:val="C00000"/>
          <w:lang w:val="en-IN"/>
        </w:rPr>
        <w:t>Contains two main sections within a container:</w:t>
      </w:r>
    </w:p>
    <w:p>
      <w:pPr>
        <w:rPr>
          <w:rFonts w:hint="default"/>
          <w:lang w:val="en-IN"/>
        </w:rPr>
      </w:pPr>
      <w:r>
        <w:rPr>
          <w:rFonts w:hint="default"/>
          <w:b/>
          <w:bCs/>
          <w:color w:val="2F5597" w:themeColor="accent5" w:themeShade="BF"/>
          <w:lang w:val="en-IN"/>
        </w:rPr>
        <w:t xml:space="preserve">Left Section (returnCart): </w:t>
      </w:r>
      <w:r>
        <w:rPr>
          <w:rFonts w:hint="default"/>
          <w:lang w:val="en-IN"/>
        </w:rPr>
        <w:t>Displays the list of products in the cart.</w:t>
      </w:r>
    </w:p>
    <w:p>
      <w:pPr>
        <w:rPr>
          <w:rFonts w:hint="default"/>
          <w:lang w:val="en-IN"/>
        </w:rPr>
      </w:pPr>
      <w:r>
        <w:rPr>
          <w:rFonts w:hint="default"/>
          <w:b/>
          <w:bCs/>
          <w:color w:val="2F5597" w:themeColor="accent5" w:themeShade="BF"/>
          <w:lang w:val="en-IN"/>
        </w:rPr>
        <w:t>Right Section (right):</w:t>
      </w:r>
      <w:r>
        <w:rPr>
          <w:rFonts w:hint="default"/>
          <w:lang w:val="en-IN"/>
        </w:rPr>
        <w:t xml:space="preserve"> Contains a checkout form with input fields for name, phone, address, country, and city, as well as a return section showing the total quantity and total price. It also includes a "CHECKOUT" button.</w:t>
      </w:r>
    </w:p>
    <w:p>
      <w:pPr>
        <w:rPr>
          <w:rFonts w:hint="default"/>
          <w:lang w:val="en-IN"/>
        </w:rPr>
      </w:pPr>
      <w:r>
        <w:rPr>
          <w:rFonts w:hint="default"/>
          <w:lang w:val="en-IN"/>
        </w:rPr>
        <w:t>Note: The product list is currently hardcoded, but it can be dynamically generated based on the actual contents of the shopping cart.</w:t>
      </w:r>
    </w:p>
    <w:p>
      <w:pPr>
        <w:rPr>
          <w:rFonts w:hint="default"/>
          <w:lang w:val="en-IN"/>
        </w:rPr>
      </w:pPr>
    </w:p>
    <w:p>
      <w:pPr>
        <w:rPr>
          <w:rFonts w:hint="default"/>
          <w:color w:val="C00000"/>
          <w:lang w:val="en-IN"/>
        </w:rPr>
      </w:pPr>
      <w:r>
        <w:rPr>
          <w:rFonts w:hint="default"/>
          <w:color w:val="C00000"/>
          <w:lang w:val="en-IN"/>
        </w:rPr>
        <w:t>Script Link:</w:t>
      </w:r>
    </w:p>
    <w:p>
      <w:pPr>
        <w:rPr>
          <w:rFonts w:hint="default"/>
          <w:lang w:val="en-IN"/>
        </w:rPr>
      </w:pPr>
      <w:r>
        <w:rPr>
          <w:rFonts w:hint="default"/>
          <w:lang w:val="en-IN"/>
        </w:rPr>
        <w:t>Html- code</w:t>
      </w:r>
    </w:p>
    <w:p>
      <w:pPr>
        <w:rPr>
          <w:rFonts w:hint="default"/>
          <w:color w:val="548235" w:themeColor="accent6" w:themeShade="BF"/>
          <w:lang w:val="en-IN"/>
        </w:rPr>
      </w:pPr>
      <w:r>
        <w:rPr>
          <w:rFonts w:hint="default"/>
          <w:color w:val="548235" w:themeColor="accent6" w:themeShade="BF"/>
          <w:lang w:val="en-IN"/>
        </w:rPr>
        <w:t>&lt;script src="checkout.js"&gt;&lt;/script&gt;</w:t>
      </w:r>
    </w:p>
    <w:p>
      <w:pPr>
        <w:rPr>
          <w:rFonts w:hint="default"/>
          <w:lang w:val="en-IN"/>
        </w:rPr>
      </w:pPr>
      <w:r>
        <w:rPr>
          <w:rFonts w:hint="default"/>
          <w:lang w:val="en-IN"/>
        </w:rPr>
        <w:t>Links an external JavaScript file (checkout.js) to provide dynamic functionality and interaction with the page.</w:t>
      </w:r>
    </w:p>
    <w:p>
      <w:pPr>
        <w:rPr>
          <w:rFonts w:hint="default"/>
          <w:lang w:val="en-IN"/>
        </w:rPr>
      </w:pPr>
      <w:r>
        <w:rPr>
          <w:rFonts w:hint="default"/>
          <w:lang w:val="en-IN"/>
        </w:rPr>
        <w:t>In summary, this HTML document represents a basic checkout page with sections for displaying products in the cart and a form for collecting user information before checkout. The layout is structured, and additional styling and functionality are expected to be provided by the linked stylesheet (style.css) and JavaScript file (checkout.js).</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Section: js code checkout function(checkout.js)</w:t>
      </w:r>
    </w:p>
    <w:p>
      <w:pPr>
        <w:rPr>
          <w:rFonts w:hint="default"/>
          <w:lang w:val="en-IN"/>
        </w:rPr>
      </w:pPr>
      <w:r>
        <w:rPr>
          <w:rFonts w:hint="default"/>
          <w:lang w:val="en-IN"/>
        </w:rPr>
        <w:t>This code appears to be part of a web application that manages a shopping cart. Let's break down the code step by step:</w:t>
      </w:r>
    </w:p>
    <w:p>
      <w:pPr>
        <w:rPr>
          <w:rFonts w:hint="default"/>
          <w:lang w:val="en-IN"/>
        </w:rPr>
      </w:pPr>
    </w:p>
    <w:p>
      <w:pPr>
        <w:rPr>
          <w:rFonts w:hint="default"/>
          <w:lang w:val="en-IN"/>
        </w:rPr>
      </w:pPr>
      <w:r>
        <w:rPr>
          <w:rFonts w:hint="default"/>
          <w:color w:val="C00000"/>
          <w:lang w:val="en-IN"/>
        </w:rPr>
        <w:t>Initialize listCart and Check for Existing Cart Data:</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let listCart = [];</w:t>
      </w:r>
    </w:p>
    <w:p>
      <w:pPr>
        <w:rPr>
          <w:rFonts w:hint="default"/>
          <w:color w:val="548235" w:themeColor="accent6" w:themeShade="BF"/>
          <w:lang w:val="en-IN"/>
        </w:rPr>
      </w:pPr>
      <w:r>
        <w:rPr>
          <w:rFonts w:hint="default"/>
          <w:color w:val="548235" w:themeColor="accent6" w:themeShade="BF"/>
          <w:lang w:val="en-IN"/>
        </w:rPr>
        <w:t>function checkCart() {</w:t>
      </w:r>
    </w:p>
    <w:p>
      <w:pPr>
        <w:rPr>
          <w:rFonts w:hint="default"/>
          <w:color w:val="548235" w:themeColor="accent6" w:themeShade="BF"/>
          <w:lang w:val="en-IN"/>
        </w:rPr>
      </w:pPr>
      <w:r>
        <w:rPr>
          <w:rFonts w:hint="default"/>
          <w:color w:val="548235" w:themeColor="accent6" w:themeShade="BF"/>
          <w:lang w:val="en-IN"/>
        </w:rPr>
        <w:t xml:space="preserve">  var cookieValue = document.cookie</w:t>
      </w:r>
    </w:p>
    <w:p>
      <w:pPr>
        <w:rPr>
          <w:rFonts w:hint="default"/>
          <w:color w:val="548235" w:themeColor="accent6" w:themeShade="BF"/>
          <w:lang w:val="en-IN"/>
        </w:rPr>
      </w:pPr>
      <w:r>
        <w:rPr>
          <w:rFonts w:hint="default"/>
          <w:color w:val="548235" w:themeColor="accent6" w:themeShade="BF"/>
          <w:lang w:val="en-IN"/>
        </w:rPr>
        <w:t xml:space="preserve">    .split("; ")</w:t>
      </w:r>
    </w:p>
    <w:p>
      <w:pPr>
        <w:rPr>
          <w:rFonts w:hint="default"/>
          <w:color w:val="548235" w:themeColor="accent6" w:themeShade="BF"/>
          <w:lang w:val="en-IN"/>
        </w:rPr>
      </w:pPr>
      <w:r>
        <w:rPr>
          <w:rFonts w:hint="default"/>
          <w:color w:val="548235" w:themeColor="accent6" w:themeShade="BF"/>
          <w:lang w:val="en-IN"/>
        </w:rPr>
        <w:t xml:space="preserve">    .find((row) =&gt; row.startsWith("listCart="));</w:t>
      </w:r>
    </w:p>
    <w:p>
      <w:pPr>
        <w:rPr>
          <w:rFonts w:hint="default"/>
          <w:color w:val="548235" w:themeColor="accent6" w:themeShade="BF"/>
          <w:lang w:val="en-IN"/>
        </w:rPr>
      </w:pPr>
      <w:r>
        <w:rPr>
          <w:rFonts w:hint="default"/>
          <w:color w:val="548235" w:themeColor="accent6" w:themeShade="BF"/>
          <w:lang w:val="en-IN"/>
        </w:rPr>
        <w:t xml:space="preserve">  if (cookieValue) {</w:t>
      </w:r>
    </w:p>
    <w:p>
      <w:pPr>
        <w:rPr>
          <w:rFonts w:hint="default"/>
          <w:color w:val="548235" w:themeColor="accent6" w:themeShade="BF"/>
          <w:lang w:val="en-IN"/>
        </w:rPr>
      </w:pPr>
      <w:r>
        <w:rPr>
          <w:rFonts w:hint="default"/>
          <w:color w:val="548235" w:themeColor="accent6" w:themeShade="BF"/>
          <w:lang w:val="en-IN"/>
        </w:rPr>
        <w:t xml:space="preserve">    listCart = JSON.parse(cookieValue.split("=")[1]);</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r>
        <w:rPr>
          <w:rFonts w:hint="default"/>
          <w:color w:val="548235" w:themeColor="accent6" w:themeShade="BF"/>
          <w:lang w:val="en-IN"/>
        </w:rPr>
        <w:t>checkCart();</w:t>
      </w:r>
    </w:p>
    <w:p>
      <w:pPr>
        <w:numPr>
          <w:ilvl w:val="0"/>
          <w:numId w:val="14"/>
        </w:numPr>
        <w:ind w:left="420" w:leftChars="0" w:hanging="420" w:firstLineChars="0"/>
        <w:rPr>
          <w:rFonts w:hint="default"/>
          <w:lang w:val="en-IN"/>
        </w:rPr>
      </w:pPr>
      <w:r>
        <w:rPr>
          <w:rFonts w:hint="default"/>
          <w:lang w:val="en-IN"/>
        </w:rPr>
        <w:t>listCart is initialized as an empty array.</w:t>
      </w:r>
    </w:p>
    <w:p>
      <w:pPr>
        <w:numPr>
          <w:ilvl w:val="0"/>
          <w:numId w:val="14"/>
        </w:numPr>
        <w:ind w:left="420" w:leftChars="0" w:hanging="420" w:firstLineChars="0"/>
        <w:rPr>
          <w:rFonts w:hint="default"/>
          <w:lang w:val="en-IN"/>
        </w:rPr>
      </w:pPr>
      <w:r>
        <w:rPr>
          <w:rFonts w:hint="default"/>
          <w:lang w:val="en-IN"/>
        </w:rPr>
        <w:t>The checkCart function reads the value of a cookie named "listCart" and updates listCart if the cookie exists. The cookie likely stores the shopping cart data in JSON format.</w:t>
      </w:r>
    </w:p>
    <w:p>
      <w:pPr>
        <w:rPr>
          <w:rFonts w:hint="default"/>
          <w:lang w:val="en-IN"/>
        </w:rPr>
      </w:pPr>
    </w:p>
    <w:p>
      <w:pPr>
        <w:rPr>
          <w:rFonts w:hint="default"/>
          <w:lang w:val="en-IN"/>
        </w:rPr>
      </w:pPr>
      <w:r>
        <w:rPr>
          <w:rFonts w:hint="default"/>
          <w:color w:val="C00000"/>
          <w:lang w:val="en-IN"/>
        </w:rPr>
        <w:t>Update HTML Representation of the Cart:</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addCartToHTML();</w:t>
      </w:r>
    </w:p>
    <w:p>
      <w:pPr>
        <w:rPr>
          <w:rFonts w:hint="default"/>
          <w:lang w:val="en-IN"/>
        </w:rPr>
      </w:pPr>
      <w:r>
        <w:rPr>
          <w:rFonts w:hint="default"/>
          <w:lang w:val="en-IN"/>
        </w:rPr>
        <w:t>Immediately after checking the cart, the addCartToHTML function is called to update the HTML representation of the shopping cart.</w:t>
      </w:r>
    </w:p>
    <w:p>
      <w:pPr>
        <w:rPr>
          <w:rFonts w:hint="default"/>
          <w:lang w:val="en-IN"/>
        </w:rPr>
      </w:pPr>
    </w:p>
    <w:p>
      <w:pPr>
        <w:rPr>
          <w:rFonts w:hint="default"/>
          <w:lang w:val="en-IN"/>
        </w:rPr>
      </w:pPr>
      <w:r>
        <w:rPr>
          <w:rFonts w:hint="default"/>
          <w:color w:val="C00000"/>
          <w:lang w:val="en-IN"/>
        </w:rPr>
        <w:t>addCartToHTML Function:</w:t>
      </w:r>
    </w:p>
    <w:p>
      <w:pPr>
        <w:rPr>
          <w:rFonts w:hint="default"/>
          <w:lang w:val="en-IN"/>
        </w:rPr>
      </w:pPr>
      <w:r>
        <w:rPr>
          <w:rFonts w:hint="default"/>
          <w:lang w:val="en-IN"/>
        </w:rPr>
        <w:t>JS-code</w:t>
      </w:r>
    </w:p>
    <w:p>
      <w:pPr>
        <w:rPr>
          <w:rFonts w:hint="default"/>
          <w:color w:val="548235" w:themeColor="accent6" w:themeShade="BF"/>
          <w:lang w:val="en-IN"/>
        </w:rPr>
      </w:pPr>
      <w:r>
        <w:rPr>
          <w:rFonts w:hint="default"/>
          <w:color w:val="548235" w:themeColor="accent6" w:themeShade="BF"/>
          <w:lang w:val="en-IN"/>
        </w:rPr>
        <w:t>function addCartToHTML() {</w:t>
      </w:r>
    </w:p>
    <w:p>
      <w:pPr>
        <w:rPr>
          <w:rFonts w:hint="default"/>
          <w:color w:val="548235" w:themeColor="accent6" w:themeShade="BF"/>
          <w:lang w:val="en-IN"/>
        </w:rPr>
      </w:pPr>
      <w:r>
        <w:rPr>
          <w:rFonts w:hint="default"/>
          <w:color w:val="548235" w:themeColor="accent6" w:themeShade="BF"/>
          <w:lang w:val="en-IN"/>
        </w:rPr>
        <w:t xml:space="preserve">  // clear data default</w:t>
      </w:r>
    </w:p>
    <w:p>
      <w:pPr>
        <w:rPr>
          <w:rFonts w:hint="default"/>
          <w:color w:val="548235" w:themeColor="accent6" w:themeShade="BF"/>
          <w:lang w:val="en-IN"/>
        </w:rPr>
      </w:pPr>
      <w:r>
        <w:rPr>
          <w:rFonts w:hint="default"/>
          <w:color w:val="548235" w:themeColor="accent6" w:themeShade="BF"/>
          <w:lang w:val="en-IN"/>
        </w:rPr>
        <w:t xml:space="preserve">  let listCartHTML = document.querySelector(".returnCart .list");</w:t>
      </w:r>
    </w:p>
    <w:p>
      <w:pPr>
        <w:rPr>
          <w:rFonts w:hint="default"/>
          <w:color w:val="548235" w:themeColor="accent6" w:themeShade="BF"/>
          <w:lang w:val="en-IN"/>
        </w:rPr>
      </w:pPr>
      <w:r>
        <w:rPr>
          <w:rFonts w:hint="default"/>
          <w:color w:val="548235" w:themeColor="accent6" w:themeShade="BF"/>
          <w:lang w:val="en-IN"/>
        </w:rPr>
        <w:t xml:space="preserve">  listCartHTML.innerHTML = "";</w:t>
      </w:r>
    </w:p>
    <w:p>
      <w:pPr>
        <w:rPr>
          <w:rFonts w:hint="default"/>
          <w:color w:val="548235" w:themeColor="accent6" w:themeShade="BF"/>
          <w:lang w:val="en-IN"/>
        </w:rPr>
      </w:pPr>
    </w:p>
    <w:p>
      <w:pPr>
        <w:rPr>
          <w:rFonts w:hint="default"/>
          <w:color w:val="548235" w:themeColor="accent6" w:themeShade="BF"/>
          <w:lang w:val="en-IN"/>
        </w:rPr>
      </w:pPr>
      <w:r>
        <w:rPr>
          <w:rFonts w:hint="default"/>
          <w:lang w:val="en-IN"/>
        </w:rPr>
        <w:t xml:space="preserve">  </w:t>
      </w:r>
      <w:r>
        <w:rPr>
          <w:rFonts w:hint="default"/>
          <w:color w:val="548235" w:themeColor="accent6" w:themeShade="BF"/>
          <w:lang w:val="en-IN"/>
        </w:rPr>
        <w:t>let totalQuantityHTML = document.querySelector(".totalQuantity");</w:t>
      </w:r>
    </w:p>
    <w:p>
      <w:pPr>
        <w:rPr>
          <w:rFonts w:hint="default"/>
          <w:color w:val="548235" w:themeColor="accent6" w:themeShade="BF"/>
          <w:lang w:val="en-IN"/>
        </w:rPr>
      </w:pPr>
      <w:r>
        <w:rPr>
          <w:rFonts w:hint="default"/>
          <w:color w:val="548235" w:themeColor="accent6" w:themeShade="BF"/>
          <w:lang w:val="en-IN"/>
        </w:rPr>
        <w:t xml:space="preserve">  let totalPriceHTML = document.querySelector(".totalPrice");</w:t>
      </w:r>
    </w:p>
    <w:p>
      <w:pPr>
        <w:rPr>
          <w:rFonts w:hint="default"/>
          <w:color w:val="548235" w:themeColor="accent6" w:themeShade="BF"/>
          <w:lang w:val="en-IN"/>
        </w:rPr>
      </w:pPr>
      <w:r>
        <w:rPr>
          <w:rFonts w:hint="default"/>
          <w:color w:val="548235" w:themeColor="accent6" w:themeShade="BF"/>
          <w:lang w:val="en-IN"/>
        </w:rPr>
        <w:t xml:space="preserve">  let totalQuantity = 0;</w:t>
      </w:r>
    </w:p>
    <w:p>
      <w:pPr>
        <w:rPr>
          <w:rFonts w:hint="default"/>
          <w:color w:val="548235" w:themeColor="accent6" w:themeShade="BF"/>
          <w:lang w:val="en-IN"/>
        </w:rPr>
      </w:pPr>
      <w:r>
        <w:rPr>
          <w:rFonts w:hint="default"/>
          <w:color w:val="548235" w:themeColor="accent6" w:themeShade="BF"/>
          <w:lang w:val="en-IN"/>
        </w:rPr>
        <w:t xml:space="preserve">  let totalPrice = 0;</w:t>
      </w:r>
    </w:p>
    <w:p>
      <w:pPr>
        <w:rPr>
          <w:rFonts w:hint="default"/>
          <w:color w:val="548235" w:themeColor="accent6" w:themeShade="BF"/>
          <w:lang w:val="en-IN"/>
        </w:rPr>
      </w:pPr>
      <w:r>
        <w:rPr>
          <w:rFonts w:hint="default"/>
          <w:color w:val="548235" w:themeColor="accent6" w:themeShade="BF"/>
          <w:lang w:val="en-IN"/>
        </w:rPr>
        <w:t xml:space="preserve">  // if product is in Cart</w:t>
      </w:r>
    </w:p>
    <w:p>
      <w:pPr>
        <w:rPr>
          <w:rFonts w:hint="default"/>
          <w:color w:val="548235" w:themeColor="accent6" w:themeShade="BF"/>
          <w:lang w:val="en-IN"/>
        </w:rPr>
      </w:pPr>
      <w:r>
        <w:rPr>
          <w:rFonts w:hint="default"/>
          <w:color w:val="548235" w:themeColor="accent6" w:themeShade="BF"/>
          <w:lang w:val="en-IN"/>
        </w:rPr>
        <w:t xml:space="preserve">  if (listCart) {</w:t>
      </w:r>
    </w:p>
    <w:p>
      <w:pPr>
        <w:rPr>
          <w:rFonts w:hint="default"/>
          <w:color w:val="548235" w:themeColor="accent6" w:themeShade="BF"/>
          <w:lang w:val="en-IN"/>
        </w:rPr>
      </w:pPr>
      <w:r>
        <w:rPr>
          <w:rFonts w:hint="default"/>
          <w:color w:val="548235" w:themeColor="accent6" w:themeShade="BF"/>
          <w:lang w:val="en-IN"/>
        </w:rPr>
        <w:t xml:space="preserve">    listCart.forEach((product) =&gt; {</w:t>
      </w:r>
    </w:p>
    <w:p>
      <w:pPr>
        <w:rPr>
          <w:rFonts w:hint="default"/>
          <w:color w:val="548235" w:themeColor="accent6" w:themeShade="BF"/>
          <w:lang w:val="en-IN"/>
        </w:rPr>
      </w:pPr>
      <w:r>
        <w:rPr>
          <w:rFonts w:hint="default"/>
          <w:color w:val="548235" w:themeColor="accent6" w:themeShade="BF"/>
          <w:lang w:val="en-IN"/>
        </w:rPr>
        <w:t xml:space="preserve">      if (product) {</w:t>
      </w:r>
    </w:p>
    <w:p>
      <w:pPr>
        <w:rPr>
          <w:rFonts w:hint="default"/>
          <w:color w:val="548235" w:themeColor="accent6" w:themeShade="BF"/>
          <w:lang w:val="en-IN"/>
        </w:rPr>
      </w:pPr>
      <w:r>
        <w:rPr>
          <w:rFonts w:hint="default"/>
          <w:color w:val="548235" w:themeColor="accent6" w:themeShade="BF"/>
          <w:lang w:val="en-IN"/>
        </w:rPr>
        <w:t xml:space="preserve">        let newCart = document.createElement("div");</w:t>
      </w:r>
    </w:p>
    <w:p>
      <w:pPr>
        <w:rPr>
          <w:rFonts w:hint="default"/>
          <w:color w:val="548235" w:themeColor="accent6" w:themeShade="BF"/>
          <w:lang w:val="en-IN"/>
        </w:rPr>
      </w:pPr>
      <w:r>
        <w:rPr>
          <w:rFonts w:hint="default"/>
          <w:color w:val="548235" w:themeColor="accent6" w:themeShade="BF"/>
          <w:lang w:val="en-IN"/>
        </w:rPr>
        <w:t xml:space="preserve">        newCart.classList.add("item");</w:t>
      </w:r>
    </w:p>
    <w:p>
      <w:pPr>
        <w:rPr>
          <w:rFonts w:hint="default"/>
          <w:color w:val="548235" w:themeColor="accent6" w:themeShade="BF"/>
          <w:lang w:val="en-IN"/>
        </w:rPr>
      </w:pPr>
      <w:r>
        <w:rPr>
          <w:rFonts w:hint="default"/>
          <w:color w:val="548235" w:themeColor="accent6" w:themeShade="BF"/>
          <w:lang w:val="en-IN"/>
        </w:rPr>
        <w:t xml:space="preserve">        newCart.innerHTML = `&lt;img src="${product.image}"&gt;</w:t>
      </w:r>
    </w:p>
    <w:p>
      <w:pPr>
        <w:rPr>
          <w:rFonts w:hint="default"/>
          <w:color w:val="548235" w:themeColor="accent6" w:themeShade="BF"/>
          <w:lang w:val="en-IN"/>
        </w:rPr>
      </w:pPr>
      <w:r>
        <w:rPr>
          <w:rFonts w:hint="default"/>
          <w:color w:val="548235" w:themeColor="accent6" w:themeShade="BF"/>
          <w:lang w:val="en-IN"/>
        </w:rPr>
        <w:t xml:space="preserve">                    &lt;div class="info"&gt;</w:t>
      </w:r>
    </w:p>
    <w:p>
      <w:pPr>
        <w:rPr>
          <w:rFonts w:hint="default"/>
          <w:color w:val="548235" w:themeColor="accent6" w:themeShade="BF"/>
          <w:lang w:val="en-IN"/>
        </w:rPr>
      </w:pPr>
      <w:r>
        <w:rPr>
          <w:rFonts w:hint="default"/>
          <w:color w:val="548235" w:themeColor="accent6" w:themeShade="BF"/>
          <w:lang w:val="en-IN"/>
        </w:rPr>
        <w:t xml:space="preserve">                        &lt;div class="name"&gt;${product.name}&lt;/div&gt;</w:t>
      </w:r>
    </w:p>
    <w:p>
      <w:pPr>
        <w:rPr>
          <w:rFonts w:hint="default"/>
          <w:color w:val="548235" w:themeColor="accent6" w:themeShade="BF"/>
          <w:lang w:val="en-IN"/>
        </w:rPr>
      </w:pPr>
      <w:r>
        <w:rPr>
          <w:rFonts w:hint="default"/>
          <w:color w:val="548235" w:themeColor="accent6" w:themeShade="BF"/>
          <w:lang w:val="en-IN"/>
        </w:rPr>
        <w:t xml:space="preserve">                        &lt;div class="price"&gt;$${product.price}/1 product&lt;/div&gt;</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&lt;div class="quantity"&gt;${product.quantity}&lt;/div&gt;</w:t>
      </w:r>
    </w:p>
    <w:p>
      <w:pPr>
        <w:rPr>
          <w:rFonts w:hint="default"/>
          <w:color w:val="548235" w:themeColor="accent6" w:themeShade="BF"/>
          <w:lang w:val="en-IN"/>
        </w:rPr>
      </w:pPr>
      <w:r>
        <w:rPr>
          <w:rFonts w:hint="default"/>
          <w:color w:val="548235" w:themeColor="accent6" w:themeShade="BF"/>
          <w:lang w:val="en-IN"/>
        </w:rPr>
        <w:t xml:space="preserve">                    &lt;div class="returnPrice"&gt;$${</w:t>
      </w:r>
    </w:p>
    <w:p>
      <w:pPr>
        <w:rPr>
          <w:rFonts w:hint="default"/>
          <w:color w:val="548235" w:themeColor="accent6" w:themeShade="BF"/>
          <w:lang w:val="en-IN"/>
        </w:rPr>
      </w:pPr>
      <w:r>
        <w:rPr>
          <w:rFonts w:hint="default"/>
          <w:color w:val="548235" w:themeColor="accent6" w:themeShade="BF"/>
          <w:lang w:val="en-IN"/>
        </w:rPr>
        <w:t xml:space="preserve">                      product.price * product.quantity</w:t>
      </w:r>
    </w:p>
    <w:p>
      <w:pPr>
        <w:rPr>
          <w:rFonts w:hint="default"/>
          <w:color w:val="548235" w:themeColor="accent6" w:themeShade="BF"/>
          <w:lang w:val="en-IN"/>
        </w:rPr>
      </w:pPr>
      <w:r>
        <w:rPr>
          <w:rFonts w:hint="default"/>
          <w:color w:val="548235" w:themeColor="accent6" w:themeShade="BF"/>
          <w:lang w:val="en-IN"/>
        </w:rPr>
        <w:t xml:space="preserve">                    }&lt;/div&gt;`;</w:t>
      </w:r>
    </w:p>
    <w:p>
      <w:pPr>
        <w:rPr>
          <w:rFonts w:hint="default"/>
          <w:color w:val="548235" w:themeColor="accent6" w:themeShade="BF"/>
          <w:lang w:val="en-IN"/>
        </w:rPr>
      </w:pPr>
      <w:r>
        <w:rPr>
          <w:rFonts w:hint="default"/>
          <w:color w:val="548235" w:themeColor="accent6" w:themeShade="BF"/>
          <w:lang w:val="en-IN"/>
        </w:rPr>
        <w:t xml:space="preserve">        listCartHTML.appendChild(newCart);</w:t>
      </w:r>
    </w:p>
    <w:p>
      <w:pPr>
        <w:rPr>
          <w:rFonts w:hint="default"/>
          <w:color w:val="548235" w:themeColor="accent6" w:themeShade="BF"/>
          <w:lang w:val="en-IN"/>
        </w:rPr>
      </w:pPr>
      <w:r>
        <w:rPr>
          <w:rFonts w:hint="default"/>
          <w:color w:val="548235" w:themeColor="accent6" w:themeShade="BF"/>
          <w:lang w:val="en-IN"/>
        </w:rPr>
        <w:t xml:space="preserve">        totalQuantity = totalQuantity + product.quantity;</w:t>
      </w:r>
    </w:p>
    <w:p>
      <w:pPr>
        <w:rPr>
          <w:rFonts w:hint="default"/>
          <w:color w:val="548235" w:themeColor="accent6" w:themeShade="BF"/>
          <w:lang w:val="en-IN"/>
        </w:rPr>
      </w:pPr>
      <w:r>
        <w:rPr>
          <w:rFonts w:hint="default"/>
          <w:color w:val="548235" w:themeColor="accent6" w:themeShade="BF"/>
          <w:lang w:val="en-IN"/>
        </w:rPr>
        <w:t xml:space="preserve">        totalPrice = totalPrice + product.price * product.quantity;</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w:t>
      </w:r>
    </w:p>
    <w:p>
      <w:pPr>
        <w:rPr>
          <w:rFonts w:hint="default"/>
          <w:color w:val="548235" w:themeColor="accent6" w:themeShade="BF"/>
          <w:lang w:val="en-IN"/>
        </w:rPr>
      </w:pPr>
      <w:r>
        <w:rPr>
          <w:rFonts w:hint="default"/>
          <w:color w:val="548235" w:themeColor="accent6" w:themeShade="BF"/>
          <w:lang w:val="en-IN"/>
        </w:rPr>
        <w:t xml:space="preserve">  totalQuantityHTML.innerText = totalQuantity;</w:t>
      </w:r>
    </w:p>
    <w:p>
      <w:pPr>
        <w:rPr>
          <w:rFonts w:hint="default"/>
          <w:color w:val="548235" w:themeColor="accent6" w:themeShade="BF"/>
          <w:lang w:val="en-IN"/>
        </w:rPr>
      </w:pPr>
      <w:r>
        <w:rPr>
          <w:rFonts w:hint="default"/>
          <w:color w:val="548235" w:themeColor="accent6" w:themeShade="BF"/>
          <w:lang w:val="en-IN"/>
        </w:rPr>
        <w:t xml:space="preserve">  totalPriceHTML.innerText = "$" + totalPrice;</w:t>
      </w:r>
    </w:p>
    <w:p>
      <w:pPr>
        <w:rPr>
          <w:rFonts w:hint="default"/>
          <w:color w:val="548235" w:themeColor="accent6" w:themeShade="BF"/>
          <w:lang w:val="en-IN"/>
        </w:rPr>
      </w:pPr>
      <w:r>
        <w:rPr>
          <w:rFonts w:hint="default"/>
          <w:color w:val="548235" w:themeColor="accent6" w:themeShade="BF"/>
          <w:lang w:val="en-IN"/>
        </w:rPr>
        <w:t>}</w:t>
      </w:r>
    </w:p>
    <w:p>
      <w:pPr>
        <w:numPr>
          <w:ilvl w:val="0"/>
          <w:numId w:val="14"/>
        </w:numPr>
        <w:ind w:left="420" w:leftChars="0" w:hanging="420" w:firstLineChars="0"/>
        <w:rPr>
          <w:rFonts w:hint="default"/>
          <w:lang w:val="en-IN"/>
        </w:rPr>
      </w:pPr>
      <w:r>
        <w:rPr>
          <w:rFonts w:hint="default"/>
          <w:lang w:val="en-IN"/>
        </w:rPr>
        <w:t>The addCartToHTML function updates the HTML representation of the shopping cart based on the contents of listCart.</w:t>
      </w:r>
    </w:p>
    <w:p>
      <w:pPr>
        <w:numPr>
          <w:ilvl w:val="0"/>
          <w:numId w:val="14"/>
        </w:numPr>
        <w:ind w:left="420" w:leftChars="0" w:hanging="420" w:firstLineChars="0"/>
        <w:rPr>
          <w:rFonts w:hint="default"/>
          <w:lang w:val="en-IN"/>
        </w:rPr>
      </w:pPr>
      <w:r>
        <w:rPr>
          <w:rFonts w:hint="default"/>
          <w:lang w:val="en-IN"/>
        </w:rPr>
        <w:t>It first clears the default data in the cart by emptying the listCartHTML container.</w:t>
      </w:r>
    </w:p>
    <w:p>
      <w:pPr>
        <w:numPr>
          <w:ilvl w:val="0"/>
          <w:numId w:val="14"/>
        </w:numPr>
        <w:ind w:left="420" w:leftChars="0" w:hanging="420" w:firstLineChars="0"/>
        <w:rPr>
          <w:rFonts w:hint="default"/>
          <w:lang w:val="en-IN"/>
        </w:rPr>
      </w:pPr>
      <w:r>
        <w:rPr>
          <w:rFonts w:hint="default"/>
          <w:lang w:val="en-IN"/>
        </w:rPr>
        <w:t>It then iterates over each product in listCart, creating HTML elements for each and appending them to the cart container.</w:t>
      </w:r>
    </w:p>
    <w:p>
      <w:pPr>
        <w:numPr>
          <w:ilvl w:val="0"/>
          <w:numId w:val="14"/>
        </w:numPr>
        <w:ind w:left="420" w:leftChars="0" w:hanging="420" w:firstLineChars="0"/>
        <w:rPr>
          <w:rFonts w:hint="default"/>
          <w:lang w:val="en-IN"/>
        </w:rPr>
      </w:pPr>
      <w:r>
        <w:rPr>
          <w:rFonts w:hint="default"/>
          <w:lang w:val="en-IN"/>
        </w:rPr>
        <w:t>The total quantity and total price of the items in the cart are calculated during this process.</w:t>
      </w:r>
    </w:p>
    <w:p>
      <w:pPr>
        <w:numPr>
          <w:ilvl w:val="0"/>
          <w:numId w:val="14"/>
        </w:numPr>
        <w:ind w:left="420" w:leftChars="0" w:hanging="420" w:firstLineChars="0"/>
        <w:rPr>
          <w:rFonts w:hint="default"/>
          <w:lang w:val="en-IN"/>
        </w:rPr>
      </w:pPr>
      <w:r>
        <w:rPr>
          <w:rFonts w:hint="default"/>
          <w:lang w:val="en-IN"/>
        </w:rPr>
        <w:t>Finally, it updates the total quantity and total price displayed on the webpage.</w:t>
      </w:r>
    </w:p>
    <w:p>
      <w:pPr>
        <w:rPr>
          <w:rFonts w:hint="default"/>
          <w:lang w:val="en-IN"/>
        </w:rPr>
      </w:pPr>
      <w:r>
        <w:rPr>
          <w:rFonts w:hint="default"/>
          <w:lang w:val="en-IN"/>
        </w:rPr>
        <w:t>In summary, this code checks for the existence of a shopping cart stored in a cookie, updates the listCart variable, and then updates the HTML representation of the shopping cart on the webpage, including item details, quantities, and</w:t>
      </w:r>
    </w:p>
    <w:p>
      <w:pPr>
        <w:rPr>
          <w:rFonts w:hint="default"/>
          <w:lang w:val="en-IN"/>
        </w:rPr>
      </w:pPr>
    </w:p>
    <w:p>
      <w:pPr>
        <w:rPr>
          <w:rFonts w:hint="default"/>
          <w:b/>
          <w:bCs/>
          <w:color w:val="7030A0"/>
          <w:sz w:val="28"/>
          <w:szCs w:val="28"/>
          <w:lang w:val="en-IN"/>
        </w:rPr>
      </w:pPr>
      <w:r>
        <w:rPr>
          <w:rFonts w:hint="default"/>
          <w:b/>
          <w:bCs/>
          <w:color w:val="7030A0"/>
          <w:sz w:val="28"/>
          <w:szCs w:val="28"/>
          <w:lang w:val="en-IN"/>
        </w:rPr>
        <w:t xml:space="preserve">Section: CSS code defines styles for a checkout page </w:t>
      </w:r>
    </w:p>
    <w:p>
      <w:pPr>
        <w:rPr>
          <w:rFonts w:hint="default"/>
          <w:lang w:val="en-IN"/>
        </w:rPr>
      </w:pPr>
      <w:r>
        <w:rPr>
          <w:rFonts w:hint="default"/>
          <w:lang w:val="en-IN"/>
        </w:rPr>
        <w:t>This CSS code defines styles for a checkout page layout. Let's break down the code section by section:</w:t>
      </w:r>
    </w:p>
    <w:p>
      <w:pPr>
        <w:rPr>
          <w:rFonts w:hint="default"/>
          <w:lang w:val="en-IN"/>
        </w:rPr>
      </w:pPr>
    </w:p>
    <w:p>
      <w:pPr>
        <w:rPr>
          <w:rFonts w:hint="default"/>
          <w:color w:val="C00000"/>
          <w:lang w:val="en-IN"/>
        </w:rPr>
      </w:pPr>
      <w:r>
        <w:rPr>
          <w:rFonts w:hint="default"/>
          <w:color w:val="C00000"/>
          <w:lang w:val="en-IN"/>
        </w:rPr>
        <w:t>Checkout Layout Styling:</w:t>
      </w: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repeat(2, 1fr);</w:t>
      </w:r>
    </w:p>
    <w:p>
      <w:pPr>
        <w:rPr>
          <w:rFonts w:hint="default"/>
          <w:color w:val="548235" w:themeColor="accent6" w:themeShade="BF"/>
          <w:lang w:val="en-IN"/>
        </w:rPr>
      </w:pPr>
      <w:r>
        <w:rPr>
          <w:rFonts w:hint="default"/>
          <w:color w:val="548235" w:themeColor="accent6" w:themeShade="BF"/>
          <w:lang w:val="en-IN"/>
        </w:rPr>
        <w:t xml:space="preserve">  gap: 50px;</w:t>
      </w:r>
    </w:p>
    <w:p>
      <w:pPr>
        <w:rPr>
          <w:rFonts w:hint="default"/>
          <w:color w:val="548235" w:themeColor="accent6" w:themeShade="BF"/>
          <w:lang w:val="en-IN"/>
        </w:rPr>
      </w:pPr>
      <w:r>
        <w:rPr>
          <w:rFonts w:hint="default"/>
          <w:color w:val="548235" w:themeColor="accent6" w:themeShade="BF"/>
          <w:lang w:val="en-IN"/>
        </w:rPr>
        <w:t xml:space="preserve">  padding: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The .checkoutLayout class is applied to the container for the checkout layout.</w:t>
      </w:r>
    </w:p>
    <w:p>
      <w:pPr>
        <w:rPr>
          <w:rFonts w:hint="default"/>
          <w:lang w:val="en-IN"/>
        </w:rPr>
      </w:pPr>
      <w:r>
        <w:rPr>
          <w:rFonts w:hint="default"/>
          <w:lang w:val="en-IN"/>
        </w:rPr>
        <w:t>It uses CSS Grid to create a two-column layout with a 50px gap between columns.</w:t>
      </w:r>
    </w:p>
    <w:p>
      <w:pPr>
        <w:rPr>
          <w:rFonts w:hint="default"/>
          <w:lang w:val="en-IN"/>
        </w:rPr>
      </w:pPr>
      <w:r>
        <w:rPr>
          <w:rFonts w:hint="default"/>
          <w:lang w:val="en-IN"/>
        </w:rPr>
        <w:t>The padding is added to the container.</w:t>
      </w:r>
    </w:p>
    <w:p>
      <w:pPr>
        <w:rPr>
          <w:rFonts w:hint="default"/>
          <w:lang w:val="en-IN"/>
        </w:rPr>
      </w:pPr>
    </w:p>
    <w:p>
      <w:pPr>
        <w:rPr>
          <w:rFonts w:hint="default"/>
          <w:color w:val="548235" w:themeColor="accent6" w:themeShade="BF"/>
          <w:lang w:val="en-IN"/>
        </w:rPr>
      </w:pPr>
      <w:r>
        <w:rPr>
          <w:rFonts w:hint="default"/>
          <w:color w:val="548235" w:themeColor="accent6" w:themeShade="BF"/>
          <w:lang w:val="en-IN"/>
        </w:rPr>
        <w:t>Css-code</w:t>
      </w:r>
    </w:p>
    <w:p>
      <w:pPr>
        <w:rPr>
          <w:rFonts w:hint="default"/>
          <w:color w:val="548235" w:themeColor="accent6" w:themeShade="BF"/>
          <w:lang w:val="en-IN"/>
        </w:rPr>
      </w:pPr>
      <w:r>
        <w:rPr>
          <w:rFonts w:hint="default"/>
          <w:color w:val="548235" w:themeColor="accent6" w:themeShade="BF"/>
          <w:lang w:val="en-IN"/>
        </w:rPr>
        <w:t>.checkoutLayout .right {</w:t>
      </w:r>
    </w:p>
    <w:p>
      <w:pPr>
        <w:rPr>
          <w:rFonts w:hint="default"/>
          <w:color w:val="548235" w:themeColor="accent6" w:themeShade="BF"/>
          <w:lang w:val="en-IN"/>
        </w:rPr>
      </w:pPr>
      <w:r>
        <w:rPr>
          <w:rFonts w:hint="default"/>
          <w:color w:val="548235" w:themeColor="accent6" w:themeShade="BF"/>
          <w:lang w:val="en-IN"/>
        </w:rPr>
        <w:t xml:space="preserve">  background-color: #5358b3;</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padding: 40px;</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right side of the checkout layout.</w:t>
      </w:r>
    </w:p>
    <w:p>
      <w:pPr>
        <w:rPr>
          <w:rFonts w:hint="default"/>
          <w:lang w:val="en-IN"/>
        </w:rPr>
      </w:pPr>
      <w:r>
        <w:rPr>
          <w:rFonts w:hint="default"/>
          <w:lang w:val="en-IN"/>
        </w:rPr>
        <w:t>It sets the background color, border radius, padding, and text color.</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.right .form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repeat(2, 1fr);</w:t>
      </w:r>
    </w:p>
    <w:p>
      <w:pPr>
        <w:rPr>
          <w:rFonts w:hint="default"/>
          <w:color w:val="548235" w:themeColor="accent6" w:themeShade="BF"/>
          <w:lang w:val="en-IN"/>
        </w:rPr>
      </w:pPr>
      <w:r>
        <w:rPr>
          <w:rFonts w:hint="default"/>
          <w:color w:val="548235" w:themeColor="accent6" w:themeShade="BF"/>
          <w:lang w:val="en-IN"/>
        </w:rPr>
        <w:t xml:space="preserve">  gap: 20px;</w:t>
      </w:r>
    </w:p>
    <w:p>
      <w:pPr>
        <w:rPr>
          <w:rFonts w:hint="default"/>
          <w:color w:val="548235" w:themeColor="accent6" w:themeShade="BF"/>
          <w:lang w:val="en-IN"/>
        </w:rPr>
      </w:pPr>
      <w:r>
        <w:rPr>
          <w:rFonts w:hint="default"/>
          <w:color w:val="548235" w:themeColor="accent6" w:themeShade="BF"/>
          <w:lang w:val="en-IN"/>
        </w:rPr>
        <w:t xml:space="preserve">  border-bottom: 1px solid #7a7fe2;</w:t>
      </w:r>
    </w:p>
    <w:p>
      <w:pPr>
        <w:rPr>
          <w:rFonts w:hint="default"/>
          <w:color w:val="548235" w:themeColor="accent6" w:themeShade="BF"/>
          <w:lang w:val="en-IN"/>
        </w:rPr>
      </w:pPr>
      <w:r>
        <w:rPr>
          <w:rFonts w:hint="default"/>
          <w:color w:val="548235" w:themeColor="accent6" w:themeShade="BF"/>
          <w:lang w:val="en-IN"/>
        </w:rPr>
        <w:t xml:space="preserve">  padding-bottom: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form within the right side of the checkout layout.</w:t>
      </w:r>
    </w:p>
    <w:p>
      <w:pPr>
        <w:rPr>
          <w:rFonts w:hint="default"/>
          <w:lang w:val="en-IN"/>
        </w:rPr>
      </w:pPr>
      <w:r>
        <w:rPr>
          <w:rFonts w:hint="default"/>
          <w:lang w:val="en-IN"/>
        </w:rPr>
        <w:t>Again, it uses CSS Grid for a two-column layout with a 20px gap.</w:t>
      </w:r>
    </w:p>
    <w:p>
      <w:pPr>
        <w:rPr>
          <w:rFonts w:hint="default"/>
          <w:lang w:val="en-IN"/>
        </w:rPr>
      </w:pPr>
      <w:r>
        <w:rPr>
          <w:rFonts w:hint="default"/>
          <w:lang w:val="en-IN"/>
        </w:rPr>
        <w:t>Adds a border-bottom and padding to the form.</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.form h1,</w:t>
      </w:r>
    </w:p>
    <w:p>
      <w:pPr>
        <w:rPr>
          <w:rFonts w:hint="default"/>
          <w:color w:val="548235" w:themeColor="accent6" w:themeShade="BF"/>
          <w:lang w:val="en-IN"/>
        </w:rPr>
      </w:pPr>
      <w:r>
        <w:rPr>
          <w:rFonts w:hint="default"/>
          <w:color w:val="548235" w:themeColor="accent6" w:themeShade="BF"/>
          <w:lang w:val="en-IN"/>
        </w:rPr>
        <w:t>.checkoutLayout .form .group:nth-child(-n + 3) {</w:t>
      </w:r>
    </w:p>
    <w:p>
      <w:pPr>
        <w:rPr>
          <w:rFonts w:hint="default"/>
          <w:color w:val="548235" w:themeColor="accent6" w:themeShade="BF"/>
          <w:lang w:val="en-IN"/>
        </w:rPr>
      </w:pPr>
      <w:r>
        <w:rPr>
          <w:rFonts w:hint="default"/>
          <w:color w:val="548235" w:themeColor="accent6" w:themeShade="BF"/>
          <w:lang w:val="en-IN"/>
        </w:rPr>
        <w:t xml:space="preserve">  grid-column-start: 1;</w:t>
      </w:r>
    </w:p>
    <w:p>
      <w:pPr>
        <w:rPr>
          <w:rFonts w:hint="default"/>
          <w:color w:val="548235" w:themeColor="accent6" w:themeShade="BF"/>
          <w:lang w:val="en-IN"/>
        </w:rPr>
      </w:pPr>
      <w:r>
        <w:rPr>
          <w:rFonts w:hint="default"/>
          <w:color w:val="548235" w:themeColor="accent6" w:themeShade="BF"/>
          <w:lang w:val="en-IN"/>
        </w:rPr>
        <w:t xml:space="preserve">  grid-column-end: 3;</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heading and the first three groups in the form.</w:t>
      </w:r>
    </w:p>
    <w:p>
      <w:pPr>
        <w:rPr>
          <w:rFonts w:hint="default"/>
          <w:lang w:val="en-IN"/>
        </w:rPr>
      </w:pPr>
      <w:r>
        <w:rPr>
          <w:rFonts w:hint="default"/>
          <w:lang w:val="en-IN"/>
        </w:rPr>
        <w:t>The grid-column-start and grid-column-end properties make them span across both columns.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.form input,</w:t>
      </w:r>
    </w:p>
    <w:p>
      <w:pPr>
        <w:rPr>
          <w:rFonts w:hint="default"/>
          <w:color w:val="548235" w:themeColor="accent6" w:themeShade="BF"/>
          <w:lang w:val="en-IN"/>
        </w:rPr>
      </w:pPr>
      <w:r>
        <w:rPr>
          <w:rFonts w:hint="default"/>
          <w:color w:val="548235" w:themeColor="accent6" w:themeShade="BF"/>
          <w:lang w:val="en-IN"/>
        </w:rPr>
        <w:t>.checkoutLayout .form select {</w:t>
      </w:r>
    </w:p>
    <w:p>
      <w:pPr>
        <w:rPr>
          <w:rFonts w:hint="default"/>
          <w:color w:val="548235" w:themeColor="accent6" w:themeShade="BF"/>
          <w:lang w:val="en-IN"/>
        </w:rPr>
      </w:pPr>
      <w:r>
        <w:rPr>
          <w:rFonts w:hint="default"/>
          <w:color w:val="548235" w:themeColor="accent6" w:themeShade="BF"/>
          <w:lang w:val="en-IN"/>
        </w:rPr>
        <w:t xml:space="preserve">  width: 100%;</w:t>
      </w:r>
    </w:p>
    <w:p>
      <w:pPr>
        <w:rPr>
          <w:rFonts w:hint="default"/>
          <w:color w:val="548235" w:themeColor="accent6" w:themeShade="BF"/>
          <w:lang w:val="en-IN"/>
        </w:rPr>
      </w:pPr>
      <w:r>
        <w:rPr>
          <w:rFonts w:hint="default"/>
          <w:color w:val="548235" w:themeColor="accent6" w:themeShade="BF"/>
          <w:lang w:val="en-IN"/>
        </w:rPr>
        <w:t xml:space="preserve">  padding: 10px 20px;</w:t>
      </w:r>
    </w:p>
    <w:p>
      <w:pPr>
        <w:rPr>
          <w:rFonts w:hint="default"/>
          <w:color w:val="548235" w:themeColor="accent6" w:themeShade="BF"/>
          <w:lang w:val="en-IN"/>
        </w:rPr>
      </w:pPr>
      <w:r>
        <w:rPr>
          <w:rFonts w:hint="default"/>
          <w:color w:val="548235" w:themeColor="accent6" w:themeShade="BF"/>
          <w:lang w:val="en-IN"/>
        </w:rPr>
        <w:t xml:space="preserve">  box-sizing: border-box;</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margin-top: 10px;</w:t>
      </w:r>
    </w:p>
    <w:p>
      <w:pPr>
        <w:rPr>
          <w:rFonts w:hint="default"/>
          <w:color w:val="548235" w:themeColor="accent6" w:themeShade="BF"/>
          <w:lang w:val="en-IN"/>
        </w:rPr>
      </w:pPr>
      <w:r>
        <w:rPr>
          <w:rFonts w:hint="default"/>
          <w:color w:val="548235" w:themeColor="accent6" w:themeShade="BF"/>
          <w:lang w:val="en-IN"/>
        </w:rPr>
        <w:t xml:space="preserve">  border: none;</w:t>
      </w:r>
    </w:p>
    <w:p>
      <w:pPr>
        <w:rPr>
          <w:rFonts w:hint="default"/>
          <w:color w:val="548235" w:themeColor="accent6" w:themeShade="BF"/>
          <w:lang w:val="en-IN"/>
        </w:rPr>
      </w:pPr>
      <w:r>
        <w:rPr>
          <w:rFonts w:hint="default"/>
          <w:color w:val="548235" w:themeColor="accent6" w:themeShade="BF"/>
          <w:lang w:val="en-IN"/>
        </w:rPr>
        <w:t xml:space="preserve">  background-color: #6a6fc9;</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input fields and select elements within the form.</w:t>
      </w:r>
    </w:p>
    <w:p>
      <w:pPr>
        <w:rPr>
          <w:rFonts w:hint="default"/>
          <w:lang w:val="en-IN"/>
        </w:rPr>
      </w:pPr>
      <w:r>
        <w:rPr>
          <w:rFonts w:hint="default"/>
          <w:lang w:val="en-IN"/>
        </w:rPr>
        <w:t>It sets their width to 100%, adjusts padding, adds border-radius, removes border, and sets background and text color.</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.checkoutLayout .right .return .row {</w:t>
      </w:r>
    </w:p>
    <w:p>
      <w:pPr>
        <w:rPr>
          <w:rFonts w:hint="default"/>
          <w:color w:val="548235" w:themeColor="accent6" w:themeShade="BF"/>
          <w:lang w:val="en-IN"/>
        </w:rPr>
      </w:pPr>
      <w:r>
        <w:rPr>
          <w:rFonts w:hint="default"/>
          <w:color w:val="548235" w:themeColor="accent6" w:themeShade="BF"/>
          <w:lang w:val="en-IN"/>
        </w:rPr>
        <w:t xml:space="preserve">  display: flex;</w:t>
      </w:r>
    </w:p>
    <w:p>
      <w:pPr>
        <w:rPr>
          <w:rFonts w:hint="default"/>
          <w:color w:val="548235" w:themeColor="accent6" w:themeShade="BF"/>
          <w:lang w:val="en-IN"/>
        </w:rPr>
      </w:pPr>
      <w:r>
        <w:rPr>
          <w:rFonts w:hint="default"/>
          <w:color w:val="548235" w:themeColor="accent6" w:themeShade="BF"/>
          <w:lang w:val="en-IN"/>
        </w:rPr>
        <w:t xml:space="preserve">  justify-content: space-between;</w:t>
      </w:r>
    </w:p>
    <w:p>
      <w:pPr>
        <w:rPr>
          <w:rFonts w:hint="default"/>
          <w:color w:val="548235" w:themeColor="accent6" w:themeShade="BF"/>
          <w:lang w:val="en-IN"/>
        </w:rPr>
      </w:pPr>
      <w:r>
        <w:rPr>
          <w:rFonts w:hint="default"/>
          <w:color w:val="548235" w:themeColor="accent6" w:themeShade="BF"/>
          <w:lang w:val="en-IN"/>
        </w:rPr>
        <w:t xml:space="preserve">  align-items: center;</w:t>
      </w:r>
    </w:p>
    <w:p>
      <w:pPr>
        <w:rPr>
          <w:rFonts w:hint="default"/>
          <w:color w:val="548235" w:themeColor="accent6" w:themeShade="BF"/>
          <w:lang w:val="en-IN"/>
        </w:rPr>
      </w:pPr>
      <w:r>
        <w:rPr>
          <w:rFonts w:hint="default"/>
          <w:color w:val="548235" w:themeColor="accent6" w:themeShade="BF"/>
          <w:lang w:val="en-IN"/>
        </w:rPr>
        <w:t xml:space="preserve">  margin-top: 10px;</w:t>
      </w:r>
    </w:p>
    <w:p>
      <w:pPr>
        <w:rPr>
          <w:rFonts w:hint="default"/>
          <w:color w:val="548235" w:themeColor="accent6" w:themeShade="BF"/>
          <w:lang w:val="en-IN"/>
        </w:rPr>
      </w:pPr>
      <w:r>
        <w:rPr>
          <w:rFonts w:hint="default"/>
          <w:color w:val="548235" w:themeColor="accent6" w:themeShade="BF"/>
          <w:lang w:val="en-IN"/>
        </w:rPr>
        <w:t>}</w:t>
      </w:r>
    </w:p>
    <w:p>
      <w:pPr>
        <w:rPr>
          <w:rFonts w:hint="default"/>
          <w:color w:val="548235" w:themeColor="accent6" w:themeShade="BF"/>
          <w:lang w:val="en-IN"/>
        </w:rPr>
      </w:pPr>
      <w:r>
        <w:rPr>
          <w:rFonts w:hint="default"/>
          <w:color w:val="548235" w:themeColor="accent6" w:themeShade="BF"/>
          <w:lang w:val="en-IN"/>
        </w:rPr>
        <w:t>.checkoutLayout .right .return .row div:nth-child(2) {</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 xml:space="preserve">  font-size: x-large;</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row within the right side of the checkout layout.</w:t>
      </w:r>
    </w:p>
    <w:p>
      <w:pPr>
        <w:rPr>
          <w:rFonts w:hint="default"/>
          <w:lang w:val="en-IN"/>
        </w:rPr>
      </w:pPr>
      <w:r>
        <w:rPr>
          <w:rFonts w:hint="default"/>
          <w:lang w:val="en-IN"/>
        </w:rPr>
        <w:t>It uses flexbox for layout, justifies content, aligns items, and sets styling for the second child element.</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.buttonCheckout {</w:t>
      </w:r>
    </w:p>
    <w:p>
      <w:pPr>
        <w:rPr>
          <w:rFonts w:hint="default"/>
          <w:color w:val="548235" w:themeColor="accent6" w:themeShade="BF"/>
          <w:lang w:val="en-IN"/>
        </w:rPr>
      </w:pPr>
      <w:r>
        <w:rPr>
          <w:rFonts w:hint="default"/>
          <w:color w:val="548235" w:themeColor="accent6" w:themeShade="BF"/>
          <w:lang w:val="en-IN"/>
        </w:rPr>
        <w:t xml:space="preserve">  width: 100%;</w:t>
      </w:r>
    </w:p>
    <w:p>
      <w:pPr>
        <w:rPr>
          <w:rFonts w:hint="default"/>
          <w:color w:val="548235" w:themeColor="accent6" w:themeShade="BF"/>
          <w:lang w:val="en-IN"/>
        </w:rPr>
      </w:pPr>
      <w:r>
        <w:rPr>
          <w:rFonts w:hint="default"/>
          <w:color w:val="548235" w:themeColor="accent6" w:themeShade="BF"/>
          <w:lang w:val="en-IN"/>
        </w:rPr>
        <w:t xml:space="preserve">  height: 40px;</w:t>
      </w:r>
    </w:p>
    <w:p>
      <w:pPr>
        <w:rPr>
          <w:rFonts w:hint="default"/>
          <w:color w:val="548235" w:themeColor="accent6" w:themeShade="BF"/>
          <w:lang w:val="en-IN"/>
        </w:rPr>
      </w:pPr>
      <w:r>
        <w:rPr>
          <w:rFonts w:hint="default"/>
          <w:color w:val="548235" w:themeColor="accent6" w:themeShade="BF"/>
          <w:lang w:val="en-IN"/>
        </w:rPr>
        <w:t xml:space="preserve">  border: none;</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 xml:space="preserve">  background-color: #49d8b9;</w:t>
      </w:r>
    </w:p>
    <w:p>
      <w:pPr>
        <w:rPr>
          <w:rFonts w:hint="default"/>
          <w:color w:val="548235" w:themeColor="accent6" w:themeShade="BF"/>
          <w:lang w:val="en-IN"/>
        </w:rPr>
      </w:pPr>
      <w:r>
        <w:rPr>
          <w:rFonts w:hint="default"/>
          <w:color w:val="548235" w:themeColor="accent6" w:themeShade="BF"/>
          <w:lang w:val="en-IN"/>
        </w:rPr>
        <w:t xml:space="preserve">  margin-top: 20px;</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 xml:space="preserve">  color: #fff;</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checkout button.</w:t>
      </w:r>
    </w:p>
    <w:p>
      <w:pPr>
        <w:rPr>
          <w:rFonts w:hint="default"/>
          <w:lang w:val="en-IN"/>
        </w:rPr>
      </w:pPr>
      <w:r>
        <w:rPr>
          <w:rFonts w:hint="default"/>
          <w:lang w:val="en-IN"/>
        </w:rPr>
        <w:t>It sets width, height, border-radius, background color, margin, and text styling.</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h1 {</w:t>
      </w:r>
    </w:p>
    <w:p>
      <w:pPr>
        <w:rPr>
          <w:rFonts w:hint="default"/>
          <w:color w:val="548235" w:themeColor="accent6" w:themeShade="BF"/>
          <w:lang w:val="en-IN"/>
        </w:rPr>
      </w:pPr>
      <w:r>
        <w:rPr>
          <w:rFonts w:hint="default"/>
          <w:color w:val="548235" w:themeColor="accent6" w:themeShade="BF"/>
          <w:lang w:val="en-IN"/>
        </w:rPr>
        <w:t xml:space="preserve">  border-top: 1px solid #eee;</w:t>
      </w:r>
    </w:p>
    <w:p>
      <w:pPr>
        <w:rPr>
          <w:rFonts w:hint="default"/>
          <w:color w:val="548235" w:themeColor="accent6" w:themeShade="BF"/>
          <w:lang w:val="en-IN"/>
        </w:rPr>
      </w:pPr>
      <w:r>
        <w:rPr>
          <w:rFonts w:hint="default"/>
          <w:color w:val="548235" w:themeColor="accent6" w:themeShade="BF"/>
          <w:lang w:val="en-IN"/>
        </w:rPr>
        <w:t xml:space="preserve">  padding: 20px 0;</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a heading within the return cart section.</w:t>
      </w:r>
    </w:p>
    <w:p>
      <w:pPr>
        <w:rPr>
          <w:rFonts w:hint="default"/>
          <w:lang w:val="en-IN"/>
        </w:rPr>
      </w:pPr>
      <w:r>
        <w:rPr>
          <w:rFonts w:hint="default"/>
          <w:lang w:val="en-IN"/>
        </w:rPr>
        <w:t>It adds a border at the top and padding.</w:t>
      </w:r>
    </w:p>
    <w:p>
      <w:pPr>
        <w:rPr>
          <w:rFonts w:hint="default"/>
          <w:lang w:val="en-IN"/>
        </w:rPr>
      </w:pP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img {</w:t>
      </w:r>
    </w:p>
    <w:p>
      <w:pPr>
        <w:rPr>
          <w:rFonts w:hint="default"/>
          <w:color w:val="548235" w:themeColor="accent6" w:themeShade="BF"/>
          <w:lang w:val="en-IN"/>
        </w:rPr>
      </w:pPr>
      <w:r>
        <w:rPr>
          <w:rFonts w:hint="default"/>
          <w:color w:val="548235" w:themeColor="accent6" w:themeShade="BF"/>
          <w:lang w:val="en-IN"/>
        </w:rPr>
        <w:t xml:space="preserve">  height: 80px;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images within items in the return cart list.</w:t>
      </w:r>
    </w:p>
    <w:p>
      <w:pPr>
        <w:rPr>
          <w:rFonts w:hint="default"/>
          <w:lang w:val="en-IN"/>
        </w:rPr>
      </w:pPr>
      <w:r>
        <w:rPr>
          <w:rFonts w:hint="default"/>
          <w:lang w:val="en-IN"/>
        </w:rPr>
        <w:t>Sets a fixed height for the images.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w:t>
      </w:r>
    </w:p>
    <w:p>
      <w:pPr>
        <w:rPr>
          <w:rFonts w:hint="default"/>
          <w:color w:val="548235" w:themeColor="accent6" w:themeShade="BF"/>
          <w:lang w:val="en-IN"/>
        </w:rPr>
      </w:pPr>
      <w:r>
        <w:rPr>
          <w:rFonts w:hint="default"/>
          <w:color w:val="548235" w:themeColor="accent6" w:themeShade="BF"/>
          <w:lang w:val="en-IN"/>
        </w:rPr>
        <w:t xml:space="preserve">  display: grid;</w:t>
      </w:r>
    </w:p>
    <w:p>
      <w:pPr>
        <w:rPr>
          <w:rFonts w:hint="default"/>
          <w:color w:val="548235" w:themeColor="accent6" w:themeShade="BF"/>
          <w:lang w:val="en-IN"/>
        </w:rPr>
      </w:pPr>
      <w:r>
        <w:rPr>
          <w:rFonts w:hint="default"/>
          <w:color w:val="548235" w:themeColor="accent6" w:themeShade="BF"/>
          <w:lang w:val="en-IN"/>
        </w:rPr>
        <w:t xml:space="preserve">  grid-template-columns: 80px 1fr 50px 80px;</w:t>
      </w:r>
    </w:p>
    <w:p>
      <w:pPr>
        <w:rPr>
          <w:rFonts w:hint="default"/>
          <w:color w:val="548235" w:themeColor="accent6" w:themeShade="BF"/>
          <w:lang w:val="en-IN"/>
        </w:rPr>
      </w:pPr>
      <w:r>
        <w:rPr>
          <w:rFonts w:hint="default"/>
          <w:color w:val="548235" w:themeColor="accent6" w:themeShade="BF"/>
          <w:lang w:val="en-IN"/>
        </w:rPr>
        <w:t xml:space="preserve">  align-items: center;</w:t>
      </w:r>
    </w:p>
    <w:p>
      <w:pPr>
        <w:rPr>
          <w:rFonts w:hint="default"/>
          <w:color w:val="548235" w:themeColor="accent6" w:themeShade="BF"/>
          <w:lang w:val="en-IN"/>
        </w:rPr>
      </w:pPr>
      <w:r>
        <w:rPr>
          <w:rFonts w:hint="default"/>
          <w:color w:val="548235" w:themeColor="accent6" w:themeShade="BF"/>
          <w:lang w:val="en-IN"/>
        </w:rPr>
        <w:t xml:space="preserve">  gap: 20px;</w:t>
      </w:r>
    </w:p>
    <w:p>
      <w:pPr>
        <w:rPr>
          <w:rFonts w:hint="default"/>
          <w:color w:val="548235" w:themeColor="accent6" w:themeShade="BF"/>
          <w:lang w:val="en-IN"/>
        </w:rPr>
      </w:pPr>
      <w:r>
        <w:rPr>
          <w:rFonts w:hint="default"/>
          <w:color w:val="548235" w:themeColor="accent6" w:themeShade="BF"/>
          <w:lang w:val="en-IN"/>
        </w:rPr>
        <w:t xml:space="preserve">  margin-bottom: 30px;</w:t>
      </w:r>
    </w:p>
    <w:p>
      <w:pPr>
        <w:rPr>
          <w:rFonts w:hint="default"/>
          <w:color w:val="548235" w:themeColor="accent6" w:themeShade="BF"/>
          <w:lang w:val="en-IN"/>
        </w:rPr>
      </w:pPr>
      <w:r>
        <w:rPr>
          <w:rFonts w:hint="default"/>
          <w:color w:val="548235" w:themeColor="accent6" w:themeShade="BF"/>
          <w:lang w:val="en-IN"/>
        </w:rPr>
        <w:t xml:space="preserve">  padding: 0 10px;</w:t>
      </w:r>
    </w:p>
    <w:p>
      <w:pPr>
        <w:rPr>
          <w:rFonts w:hint="default"/>
          <w:color w:val="548235" w:themeColor="accent6" w:themeShade="BF"/>
          <w:lang w:val="en-IN"/>
        </w:rPr>
      </w:pPr>
      <w:r>
        <w:rPr>
          <w:rFonts w:hint="default"/>
          <w:color w:val="548235" w:themeColor="accent6" w:themeShade="BF"/>
          <w:lang w:val="en-IN"/>
        </w:rPr>
        <w:t xml:space="preserve">  box-shadow: 0 10px 20px #5555;</w:t>
      </w:r>
    </w:p>
    <w:p>
      <w:pPr>
        <w:rPr>
          <w:rFonts w:hint="default"/>
          <w:color w:val="548235" w:themeColor="accent6" w:themeShade="BF"/>
          <w:lang w:val="en-IN"/>
        </w:rPr>
      </w:pPr>
      <w:r>
        <w:rPr>
          <w:rFonts w:hint="default"/>
          <w:color w:val="548235" w:themeColor="accent6" w:themeShade="BF"/>
          <w:lang w:val="en-IN"/>
        </w:rPr>
        <w:t xml:space="preserve">  border-radius: 20px;</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items in the return cart list.</w:t>
      </w:r>
    </w:p>
    <w:p>
      <w:pPr>
        <w:rPr>
          <w:rFonts w:hint="default"/>
          <w:lang w:val="en-IN"/>
        </w:rPr>
      </w:pPr>
      <w:r>
        <w:rPr>
          <w:rFonts w:hint="default"/>
          <w:lang w:val="en-IN"/>
        </w:rPr>
        <w:t>Utilizes CSS Grid for a four-column layout, sets alignment, gap, margin, padding, box-shadow, and border-radius.</w:t>
      </w:r>
    </w:p>
    <w:p>
      <w:pPr>
        <w:rPr>
          <w:rFonts w:hint="default"/>
          <w:lang w:val="en-IN"/>
        </w:rPr>
      </w:pPr>
    </w:p>
    <w:p>
      <w:pPr>
        <w:rPr>
          <w:rFonts w:hint="default"/>
          <w:lang w:val="en-IN"/>
        </w:rPr>
      </w:pPr>
      <w:r>
        <w:rPr>
          <w:rFonts w:hint="default"/>
          <w:lang w:val="en-IN"/>
        </w:rPr>
        <w:t>Css-code</w:t>
      </w:r>
    </w:p>
    <w:p>
      <w:pPr>
        <w:rPr>
          <w:rFonts w:hint="default"/>
          <w:color w:val="548235" w:themeColor="accent6" w:themeShade="BF"/>
          <w:lang w:val="en-IN"/>
        </w:rPr>
      </w:pPr>
      <w:r>
        <w:rPr>
          <w:rFonts w:hint="default"/>
          <w:color w:val="548235" w:themeColor="accent6" w:themeShade="BF"/>
          <w:lang w:val="en-IN"/>
        </w:rPr>
        <w:t>.returnCart .list .item .name,</w:t>
      </w:r>
    </w:p>
    <w:p>
      <w:pPr>
        <w:rPr>
          <w:rFonts w:hint="default"/>
          <w:color w:val="548235" w:themeColor="accent6" w:themeShade="BF"/>
          <w:lang w:val="en-IN"/>
        </w:rPr>
      </w:pPr>
      <w:r>
        <w:rPr>
          <w:rFonts w:hint="default"/>
          <w:color w:val="548235" w:themeColor="accent6" w:themeShade="BF"/>
          <w:lang w:val="en-IN"/>
        </w:rPr>
        <w:t>.returnCart .list .item .returnPrice {</w:t>
      </w:r>
    </w:p>
    <w:p>
      <w:pPr>
        <w:rPr>
          <w:rFonts w:hint="default"/>
          <w:color w:val="548235" w:themeColor="accent6" w:themeShade="BF"/>
          <w:lang w:val="en-IN"/>
        </w:rPr>
      </w:pPr>
      <w:r>
        <w:rPr>
          <w:rFonts w:hint="default"/>
          <w:color w:val="548235" w:themeColor="accent6" w:themeShade="BF"/>
          <w:lang w:val="en-IN"/>
        </w:rPr>
        <w:t xml:space="preserve">  font-size: large;</w:t>
      </w:r>
    </w:p>
    <w:p>
      <w:pPr>
        <w:rPr>
          <w:rFonts w:hint="default"/>
          <w:color w:val="548235" w:themeColor="accent6" w:themeShade="BF"/>
          <w:lang w:val="en-IN"/>
        </w:rPr>
      </w:pPr>
      <w:r>
        <w:rPr>
          <w:rFonts w:hint="default"/>
          <w:color w:val="548235" w:themeColor="accent6" w:themeShade="BF"/>
          <w:lang w:val="en-IN"/>
        </w:rPr>
        <w:t xml:space="preserve">  font-weight: bold;</w:t>
      </w:r>
    </w:p>
    <w:p>
      <w:pPr>
        <w:rPr>
          <w:rFonts w:hint="default"/>
          <w:color w:val="548235" w:themeColor="accent6" w:themeShade="BF"/>
          <w:lang w:val="en-IN"/>
        </w:rPr>
      </w:pPr>
      <w:r>
        <w:rPr>
          <w:rFonts w:hint="default"/>
          <w:color w:val="548235" w:themeColor="accent6" w:themeShade="BF"/>
          <w:lang w:val="en-IN"/>
        </w:rPr>
        <w:t>}</w:t>
      </w:r>
    </w:p>
    <w:p>
      <w:pPr>
        <w:rPr>
          <w:rFonts w:hint="default"/>
          <w:lang w:val="en-IN"/>
        </w:rPr>
      </w:pPr>
      <w:r>
        <w:rPr>
          <w:rFonts w:hint="default"/>
          <w:lang w:val="en-IN"/>
        </w:rPr>
        <w:t>Styles for the name and return price within items.</w:t>
      </w:r>
    </w:p>
    <w:p>
      <w:pPr>
        <w:rPr>
          <w:rFonts w:hint="default"/>
          <w:lang w:val="en-IN"/>
        </w:rPr>
      </w:pPr>
      <w:r>
        <w:rPr>
          <w:rFonts w:hint="default"/>
          <w:lang w:val="en-IN"/>
        </w:rPr>
        <w:t>Sets font size and weight.</w:t>
      </w:r>
    </w:p>
    <w:p>
      <w:pPr>
        <w:rPr>
          <w:rFonts w:hint="default"/>
          <w:lang w:val="en-IN"/>
        </w:rPr>
      </w:pPr>
    </w:p>
    <w:p>
      <w:pPr>
        <w:rPr>
          <w:rFonts w:hint="default"/>
          <w:lang w:val="en-IN"/>
        </w:rPr>
      </w:pPr>
      <w:r>
        <w:rPr>
          <w:rFonts w:hint="default"/>
          <w:lang w:val="en-IN"/>
        </w:rPr>
        <w:t>In summary, this CSS code defines styles for a responsive checkout page layout, including form elements, buttons, and the appearance of items in the return cart list. The use of CSS Grid and flexbox contributes to creating a visually appealing and organized layout. The styling is done with attention to details such as border radius, padding, colors, and font styles.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620D2"/>
    <w:multiLevelType w:val="singleLevel"/>
    <w:tmpl w:val="884620D2"/>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F5F8F326"/>
    <w:multiLevelType w:val="singleLevel"/>
    <w:tmpl w:val="F5F8F326"/>
    <w:lvl w:ilvl="0" w:tentative="0">
      <w:start w:val="1"/>
      <w:numFmt w:val="decimal"/>
      <w:suff w:val="space"/>
      <w:lvlText w:val="%1."/>
      <w:lvlJc w:val="left"/>
      <w:rPr>
        <w:rFonts w:hint="default"/>
        <w:color w:val="C0000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89BB552"/>
    <w:multiLevelType w:val="singleLevel"/>
    <w:tmpl w:val="289BB55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29A9889D"/>
    <w:multiLevelType w:val="singleLevel"/>
    <w:tmpl w:val="29A9889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775D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E357181"/>
    <w:rsid w:val="631C3D1C"/>
    <w:rsid w:val="6A301405"/>
    <w:rsid w:val="7C57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2023-12-22T07:37:00Z</dcterms:created>
  <dc:creator>Mownica P</dc:creator>
  <cp:lastModifiedBy>Mownica P</cp:lastModifiedBy>
  <dcterms:modified xsi:type="dcterms:W3CDTF">2024-03-29T06:54:22Z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3910CBEF1F2448C2A1F055B894A4AD0C_11</vt:lpwstr>
  </property>
</Properties>
</file>